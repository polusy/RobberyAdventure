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010D9E" w14:textId="77777777" w:rsidR="00DA7EA6" w:rsidRDefault="00000000">
      <w:pPr>
        <w:spacing w:before="240" w:after="240"/>
        <w:jc w:val="center"/>
        <w:rPr>
          <w:color w:val="000000" w:themeColor="text1"/>
        </w:rPr>
      </w:pPr>
      <w:proofErr w:type="spellStart"/>
      <w:r>
        <w:rPr>
          <w:color w:val="000000" w:themeColor="text1"/>
          <w:lang w:val="it-IT"/>
        </w:rPr>
        <w:t>RobberyAdventure</w:t>
      </w:r>
      <w:proofErr w:type="spellEnd"/>
      <w:r>
        <w:rPr>
          <w:color w:val="000000" w:themeColor="text1"/>
        </w:rPr>
        <w:t xml:space="preserve"> </w:t>
      </w:r>
    </w:p>
    <w:p w14:paraId="4174342D" w14:textId="77777777" w:rsidR="00DA7EA6" w:rsidRDefault="00000000">
      <w:pPr>
        <w:spacing w:before="240" w:after="240"/>
        <w:jc w:val="center"/>
        <w:rPr>
          <w:color w:val="000000" w:themeColor="text1"/>
        </w:rPr>
      </w:pPr>
      <w:r>
        <w:rPr>
          <w:color w:val="000000" w:themeColor="text1"/>
        </w:rPr>
        <w:t>Students of Computer Science</w:t>
      </w:r>
    </w:p>
    <w:p w14:paraId="22026AA8" w14:textId="77777777" w:rsidR="00DA7EA6" w:rsidRDefault="00000000">
      <w:pPr>
        <w:spacing w:before="240" w:after="240"/>
        <w:jc w:val="center"/>
        <w:rPr>
          <w:color w:val="000000" w:themeColor="text1"/>
        </w:rPr>
      </w:pPr>
      <w:r>
        <w:rPr>
          <w:color w:val="000000" w:themeColor="text1"/>
        </w:rPr>
        <w:t xml:space="preserve"> </w:t>
      </w:r>
    </w:p>
    <w:p w14:paraId="51C26D5F" w14:textId="77777777" w:rsidR="00DA7EA6" w:rsidRDefault="00000000">
      <w:pPr>
        <w:spacing w:before="240" w:after="240" w:line="360" w:lineRule="auto"/>
        <w:jc w:val="center"/>
        <w:rPr>
          <w:color w:val="000000" w:themeColor="text1"/>
        </w:rPr>
      </w:pPr>
      <w:r>
        <w:rPr>
          <w:color w:val="000000" w:themeColor="text1"/>
        </w:rPr>
        <w:t>Alessandro Piccolo</w:t>
      </w:r>
    </w:p>
    <w:p w14:paraId="2AEAB426" w14:textId="77777777" w:rsidR="00DA7EA6" w:rsidRDefault="00000000">
      <w:pPr>
        <w:spacing w:before="240" w:after="240" w:line="360" w:lineRule="auto"/>
        <w:jc w:val="center"/>
        <w:rPr>
          <w:color w:val="000000" w:themeColor="text1"/>
        </w:rPr>
      </w:pPr>
      <w:r>
        <w:rPr>
          <w:color w:val="000000" w:themeColor="text1"/>
        </w:rPr>
        <w:t>Paolo Marchisella</w:t>
      </w:r>
    </w:p>
    <w:p w14:paraId="090DD918" w14:textId="77777777" w:rsidR="00DA7EA6" w:rsidRDefault="00DA7EA6">
      <w:pPr>
        <w:spacing w:before="240" w:after="240" w:line="360" w:lineRule="auto"/>
        <w:rPr>
          <w:color w:val="000000" w:themeColor="text1"/>
        </w:rPr>
      </w:pPr>
    </w:p>
    <w:p w14:paraId="734E258A" w14:textId="77777777" w:rsidR="00DA7EA6" w:rsidRDefault="00000000">
      <w:pPr>
        <w:spacing w:before="240" w:after="240"/>
        <w:jc w:val="center"/>
        <w:rPr>
          <w:color w:val="000000" w:themeColor="text1"/>
        </w:rPr>
      </w:pPr>
      <w:r>
        <w:rPr>
          <w:color w:val="000000" w:themeColor="text1"/>
        </w:rPr>
        <w:t xml:space="preserve"> </w:t>
      </w:r>
    </w:p>
    <w:p w14:paraId="18030556" w14:textId="77777777" w:rsidR="00DA7EA6" w:rsidRDefault="00000000">
      <w:pPr>
        <w:spacing w:before="240" w:after="240" w:line="360" w:lineRule="auto"/>
        <w:jc w:val="center"/>
        <w:rPr>
          <w:color w:val="000000" w:themeColor="text1"/>
        </w:rPr>
      </w:pPr>
      <w:r>
        <w:rPr>
          <w:b/>
          <w:color w:val="000000" w:themeColor="text1"/>
        </w:rPr>
        <w:t>Esame di</w:t>
      </w:r>
      <w:r>
        <w:rPr>
          <w:color w:val="000000" w:themeColor="text1"/>
        </w:rPr>
        <w:t xml:space="preserve"> </w:t>
      </w:r>
    </w:p>
    <w:p w14:paraId="46F084CA" w14:textId="77777777" w:rsidR="00DA7EA6" w:rsidRDefault="00000000">
      <w:pPr>
        <w:spacing w:before="240" w:after="240" w:line="360" w:lineRule="auto"/>
        <w:jc w:val="center"/>
        <w:rPr>
          <w:color w:val="000000" w:themeColor="text1"/>
        </w:rPr>
      </w:pPr>
      <w:r>
        <w:rPr>
          <w:color w:val="000000" w:themeColor="text1"/>
        </w:rPr>
        <w:t>Metodi Avanzati di Programmazione</w:t>
      </w:r>
    </w:p>
    <w:p w14:paraId="14231D57" w14:textId="77777777" w:rsidR="00DA7EA6" w:rsidRDefault="00000000">
      <w:pPr>
        <w:spacing w:before="240" w:after="240"/>
        <w:jc w:val="center"/>
        <w:rPr>
          <w:i/>
          <w:color w:val="000000" w:themeColor="text1"/>
        </w:rPr>
      </w:pPr>
      <w:r>
        <w:rPr>
          <w:i/>
          <w:color w:val="000000" w:themeColor="text1"/>
        </w:rPr>
        <w:t>(track M-Z)</w:t>
      </w:r>
    </w:p>
    <w:p w14:paraId="222951EC" w14:textId="77777777" w:rsidR="00DA7EA6" w:rsidRDefault="00000000">
      <w:pPr>
        <w:spacing w:before="240" w:after="240"/>
        <w:jc w:val="center"/>
        <w:rPr>
          <w:color w:val="000000" w:themeColor="text1"/>
        </w:rPr>
      </w:pPr>
      <w:r>
        <w:rPr>
          <w:color w:val="000000" w:themeColor="text1"/>
        </w:rPr>
        <w:t xml:space="preserve"> </w:t>
      </w:r>
    </w:p>
    <w:p w14:paraId="263890DF" w14:textId="77777777" w:rsidR="00DA7EA6" w:rsidRDefault="00000000">
      <w:pPr>
        <w:spacing w:before="240" w:after="240"/>
        <w:jc w:val="center"/>
        <w:rPr>
          <w:color w:val="000000" w:themeColor="text1"/>
        </w:rPr>
      </w:pPr>
      <w:r>
        <w:rPr>
          <w:color w:val="000000" w:themeColor="text1"/>
        </w:rPr>
        <w:t xml:space="preserve"> </w:t>
      </w:r>
    </w:p>
    <w:p w14:paraId="631A6F16" w14:textId="77777777" w:rsidR="00DA7EA6" w:rsidRDefault="00000000">
      <w:pPr>
        <w:spacing w:before="240" w:after="240"/>
        <w:jc w:val="center"/>
        <w:rPr>
          <w:color w:val="000000" w:themeColor="text1"/>
        </w:rPr>
      </w:pPr>
      <w:r>
        <w:rPr>
          <w:color w:val="000000" w:themeColor="text1"/>
        </w:rPr>
        <w:t>A.A. 2024/2025</w:t>
      </w:r>
    </w:p>
    <w:p w14:paraId="0824820D" w14:textId="77777777" w:rsidR="00DA7EA6" w:rsidRDefault="00000000">
      <w:pPr>
        <w:spacing w:before="240" w:after="240"/>
        <w:rPr>
          <w:color w:val="000000" w:themeColor="text1"/>
        </w:rPr>
      </w:pPr>
      <w:r>
        <w:rPr>
          <w:color w:val="000000" w:themeColor="text1"/>
        </w:rPr>
        <w:br/>
      </w:r>
    </w:p>
    <w:p w14:paraId="7B9DE524" w14:textId="77777777" w:rsidR="00DA7EA6" w:rsidRDefault="00000000">
      <w:pPr>
        <w:pStyle w:val="Titolo1"/>
        <w:keepNext w:val="0"/>
        <w:keepLines w:val="0"/>
        <w:spacing w:before="480"/>
        <w:rPr>
          <w:b/>
          <w:color w:val="000000" w:themeColor="text1"/>
          <w:sz w:val="46"/>
          <w:szCs w:val="46"/>
        </w:rPr>
      </w:pPr>
      <w:bookmarkStart w:id="0" w:name="_hbhcxa15zfxc" w:colFirst="0" w:colLast="0"/>
      <w:bookmarkEnd w:id="0"/>
      <w:r>
        <w:rPr>
          <w:b/>
          <w:color w:val="000000" w:themeColor="text1"/>
          <w:sz w:val="46"/>
          <w:szCs w:val="46"/>
        </w:rPr>
        <w:t>Descrizione dell’avventura</w:t>
      </w:r>
    </w:p>
    <w:p w14:paraId="736C8DA9" w14:textId="77777777" w:rsidR="00DA7EA6" w:rsidRDefault="00000000">
      <w:pPr>
        <w:spacing w:before="240" w:after="240"/>
        <w:rPr>
          <w:color w:val="000000" w:themeColor="text1"/>
        </w:rPr>
      </w:pPr>
      <w:r>
        <w:rPr>
          <w:color w:val="000000" w:themeColor="text1"/>
        </w:rPr>
        <w:t xml:space="preserve">Il gioco è un’avventura testuale con alcune componenti grafiche, ambientato in epoca contemporanea in un contesto realistico. </w:t>
      </w:r>
    </w:p>
    <w:p w14:paraId="268388B4" w14:textId="77777777" w:rsidR="00DA7EA6" w:rsidRDefault="00000000">
      <w:pPr>
        <w:spacing w:before="240" w:after="240"/>
        <w:rPr>
          <w:color w:val="000000" w:themeColor="text1"/>
        </w:rPr>
      </w:pPr>
      <w:r>
        <w:rPr>
          <w:color w:val="000000" w:themeColor="text1"/>
        </w:rPr>
        <w:t xml:space="preserve">Il giocatore deve affrontare l’avventura nei panni di un ladro di appartamenti che deve svaligiare una lussuosa villa di un ricco magnate. </w:t>
      </w:r>
    </w:p>
    <w:p w14:paraId="1F20220E" w14:textId="77777777" w:rsidR="00DA7EA6" w:rsidRDefault="00000000">
      <w:pPr>
        <w:spacing w:before="240" w:after="240"/>
        <w:rPr>
          <w:color w:val="000000" w:themeColor="text1"/>
        </w:rPr>
      </w:pPr>
      <w:r>
        <w:rPr>
          <w:color w:val="000000" w:themeColor="text1"/>
        </w:rPr>
        <w:t>L’obiettivo del giocatore è entrare nella villa per cercare tutti gli oggetti di valore.</w:t>
      </w:r>
    </w:p>
    <w:p w14:paraId="2EC7438F" w14:textId="77777777" w:rsidR="00DA7EA6" w:rsidRDefault="00000000">
      <w:pPr>
        <w:spacing w:before="240" w:after="240"/>
        <w:rPr>
          <w:color w:val="000000" w:themeColor="text1"/>
        </w:rPr>
      </w:pPr>
      <w:r>
        <w:rPr>
          <w:color w:val="000000" w:themeColor="text1"/>
        </w:rPr>
        <w:t>Per fare questo, il protagonista deve superare diversi ostacoli, come porte che devono essere aperte per esplorare la mappa, una password a difesa della cassaforte, oggetti e stanze nascoste. Alcuni di questi oggetti sono fondamentali per il proseguimento dell’avventura.</w:t>
      </w:r>
    </w:p>
    <w:p w14:paraId="2D77A1F0" w14:textId="77777777" w:rsidR="00DA7EA6" w:rsidRDefault="00000000">
      <w:pPr>
        <w:spacing w:before="240" w:after="240"/>
        <w:rPr>
          <w:color w:val="000000" w:themeColor="text1"/>
        </w:rPr>
      </w:pPr>
      <w:r>
        <w:rPr>
          <w:color w:val="000000" w:themeColor="text1"/>
        </w:rPr>
        <w:t>Il giocatore deve inoltre combinare alcuni oggetti che trova nella mappa per superare alcuni ostacoli.</w:t>
      </w:r>
    </w:p>
    <w:p w14:paraId="618C379F" w14:textId="77777777" w:rsidR="00DA7EA6" w:rsidRDefault="00000000">
      <w:pPr>
        <w:spacing w:before="240" w:after="240"/>
        <w:rPr>
          <w:color w:val="000000" w:themeColor="text1"/>
        </w:rPr>
      </w:pPr>
      <w:r>
        <w:rPr>
          <w:color w:val="000000" w:themeColor="text1"/>
        </w:rPr>
        <w:lastRenderedPageBreak/>
        <w:t xml:space="preserve">Durante la partita il giocatore può raccogliere degli oggetti che vengono inseriti nell’inventario o nello zaino della refurtiva, se gli oggetti sono preziosi. </w:t>
      </w:r>
    </w:p>
    <w:p w14:paraId="5B3EBAE2" w14:textId="77777777" w:rsidR="00DA7EA6" w:rsidRDefault="00000000">
      <w:pPr>
        <w:spacing w:before="240" w:after="240"/>
        <w:rPr>
          <w:color w:val="000000" w:themeColor="text1"/>
        </w:rPr>
      </w:pPr>
      <w:r>
        <w:rPr>
          <w:color w:val="000000" w:themeColor="text1"/>
        </w:rPr>
        <w:t>Lo strumento fondamentale a disposizione del giocatore è la possibilità di osservare l’ambiente in cui si trova in un certo momento e</w:t>
      </w:r>
      <w:r>
        <w:rPr>
          <w:color w:val="000000" w:themeColor="text1"/>
          <w:lang w:val="it-IT"/>
        </w:rPr>
        <w:t xml:space="preserve"> </w:t>
      </w:r>
      <w:proofErr w:type="spellStart"/>
      <w:r>
        <w:rPr>
          <w:color w:val="000000" w:themeColor="text1"/>
          <w:lang w:val="it-IT"/>
        </w:rPr>
        <w:t>ognugno</w:t>
      </w:r>
      <w:proofErr w:type="spellEnd"/>
      <w:r>
        <w:rPr>
          <w:color w:val="000000" w:themeColor="text1"/>
          <w:lang w:val="it-IT"/>
        </w:rPr>
        <w:t xml:space="preserve"> degli </w:t>
      </w:r>
      <w:r>
        <w:rPr>
          <w:color w:val="000000" w:themeColor="text1"/>
        </w:rPr>
        <w:t>oggetti</w:t>
      </w:r>
      <w:r>
        <w:rPr>
          <w:color w:val="000000" w:themeColor="text1"/>
          <w:lang w:val="it-IT"/>
        </w:rPr>
        <w:t xml:space="preserve"> presenti nel gioco</w:t>
      </w:r>
      <w:r>
        <w:rPr>
          <w:color w:val="000000" w:themeColor="text1"/>
        </w:rPr>
        <w:t>, per ottenere degli indizi o suggerimenti per raggiungere i propri obiettivi.</w:t>
      </w:r>
    </w:p>
    <w:p w14:paraId="10944E11" w14:textId="77777777" w:rsidR="00DA7EA6" w:rsidRDefault="00DA7EA6">
      <w:pPr>
        <w:spacing w:before="240" w:after="240"/>
        <w:rPr>
          <w:color w:val="000000" w:themeColor="text1"/>
        </w:rPr>
      </w:pPr>
    </w:p>
    <w:p w14:paraId="24838D1D" w14:textId="77777777" w:rsidR="00DA7EA6" w:rsidRDefault="00DA7EA6">
      <w:pPr>
        <w:spacing w:before="240" w:after="240"/>
        <w:rPr>
          <w:color w:val="000000" w:themeColor="text1"/>
        </w:rPr>
      </w:pPr>
    </w:p>
    <w:p w14:paraId="65C94815" w14:textId="77777777" w:rsidR="00DA7EA6" w:rsidRDefault="00DA7EA6">
      <w:pPr>
        <w:spacing w:before="240" w:after="240"/>
        <w:rPr>
          <w:color w:val="000000" w:themeColor="text1"/>
        </w:rPr>
      </w:pPr>
    </w:p>
    <w:p w14:paraId="75DF3075" w14:textId="77777777" w:rsidR="00DA7EA6" w:rsidRDefault="00000000">
      <w:pPr>
        <w:spacing w:before="240" w:after="240"/>
        <w:rPr>
          <w:color w:val="000000" w:themeColor="text1"/>
        </w:rPr>
      </w:pPr>
      <w:r>
        <w:rPr>
          <w:color w:val="000000" w:themeColor="text1"/>
        </w:rPr>
        <w:t xml:space="preserve"> </w:t>
      </w:r>
    </w:p>
    <w:p w14:paraId="0E52E8C0" w14:textId="77777777" w:rsidR="00DA7EA6" w:rsidRDefault="00000000">
      <w:pPr>
        <w:pStyle w:val="Titolo1"/>
        <w:keepNext w:val="0"/>
        <w:keepLines w:val="0"/>
        <w:spacing w:before="480"/>
        <w:rPr>
          <w:color w:val="000000" w:themeColor="text1"/>
        </w:rPr>
      </w:pPr>
      <w:bookmarkStart w:id="1" w:name="_wn7ttmqzbv92" w:colFirst="0" w:colLast="0"/>
      <w:bookmarkEnd w:id="1"/>
      <w:r>
        <w:rPr>
          <w:b/>
          <w:color w:val="000000" w:themeColor="text1"/>
          <w:sz w:val="46"/>
          <w:szCs w:val="46"/>
        </w:rPr>
        <w:t>Progettazione</w:t>
      </w:r>
    </w:p>
    <w:p w14:paraId="1DB7C520" w14:textId="77777777" w:rsidR="00DA7EA6" w:rsidRDefault="00DA7EA6">
      <w:pPr>
        <w:spacing w:before="240" w:after="240"/>
        <w:rPr>
          <w:color w:val="000000" w:themeColor="text1"/>
        </w:rPr>
      </w:pPr>
    </w:p>
    <w:p w14:paraId="2E121905" w14:textId="77777777" w:rsidR="00DA7EA6" w:rsidRDefault="00000000">
      <w:pPr>
        <w:shd w:val="clear" w:color="auto" w:fill="FFFFFF"/>
        <w:spacing w:after="240"/>
        <w:rPr>
          <w:color w:val="000000" w:themeColor="text1"/>
        </w:rPr>
      </w:pPr>
      <w:r>
        <w:rPr>
          <w:color w:val="000000" w:themeColor="text1"/>
        </w:rPr>
        <w:t xml:space="preserve">Il principio cardine che ha guidato la progettazione di alto livello del software è stato l'adozione del modello </w:t>
      </w:r>
      <w:r>
        <w:rPr>
          <w:b/>
          <w:i/>
          <w:color w:val="000000" w:themeColor="text1"/>
        </w:rPr>
        <w:t>ECB</w:t>
      </w:r>
      <w:r>
        <w:rPr>
          <w:b/>
          <w:color w:val="000000" w:themeColor="text1"/>
        </w:rPr>
        <w:t xml:space="preserve"> (</w:t>
      </w:r>
      <w:proofErr w:type="spellStart"/>
      <w:r>
        <w:rPr>
          <w:b/>
          <w:color w:val="000000" w:themeColor="text1"/>
        </w:rPr>
        <w:t>Entity</w:t>
      </w:r>
      <w:proofErr w:type="spellEnd"/>
      <w:r>
        <w:rPr>
          <w:b/>
          <w:color w:val="000000" w:themeColor="text1"/>
        </w:rPr>
        <w:t>-Control-</w:t>
      </w:r>
      <w:proofErr w:type="spellStart"/>
      <w:r>
        <w:rPr>
          <w:b/>
          <w:color w:val="000000" w:themeColor="text1"/>
        </w:rPr>
        <w:t>Boundary</w:t>
      </w:r>
      <w:proofErr w:type="spellEnd"/>
      <w:r>
        <w:rPr>
          <w:b/>
          <w:color w:val="000000" w:themeColor="text1"/>
        </w:rPr>
        <w:t>)</w:t>
      </w:r>
      <w:r>
        <w:rPr>
          <w:color w:val="000000" w:themeColor="text1"/>
        </w:rPr>
        <w:t>, facendo sì che a ciascuna classe venisse attribuita una responsabilità esclusivamente afferente al ramo di appartenenza della tassonomia.</w:t>
      </w:r>
    </w:p>
    <w:p w14:paraId="075697BB" w14:textId="77777777" w:rsidR="00DA7EA6" w:rsidRDefault="00000000">
      <w:pPr>
        <w:shd w:val="clear" w:color="auto" w:fill="FFFFFF"/>
        <w:spacing w:after="240"/>
        <w:rPr>
          <w:color w:val="000000" w:themeColor="text1"/>
        </w:rPr>
      </w:pPr>
      <w:r>
        <w:rPr>
          <w:color w:val="000000" w:themeColor="text1"/>
        </w:rPr>
        <w:t xml:space="preserve">Le classi del </w:t>
      </w:r>
      <w:r>
        <w:rPr>
          <w:b/>
          <w:color w:val="000000" w:themeColor="text1"/>
        </w:rPr>
        <w:t xml:space="preserve">Package </w:t>
      </w:r>
      <w:proofErr w:type="spellStart"/>
      <w:r>
        <w:rPr>
          <w:b/>
          <w:color w:val="000000" w:themeColor="text1"/>
        </w:rPr>
        <w:t>Entity</w:t>
      </w:r>
      <w:proofErr w:type="spellEnd"/>
      <w:r>
        <w:rPr>
          <w:color w:val="000000" w:themeColor="text1"/>
        </w:rPr>
        <w:t xml:space="preserve"> possiedono la conoscenza della struttura interna degli elementi modellati nel sistema, incapsulandone le operazioni e le </w:t>
      </w:r>
      <w:proofErr w:type="spellStart"/>
      <w:r>
        <w:rPr>
          <w:color w:val="000000" w:themeColor="text1"/>
        </w:rPr>
        <w:t>caratterstiche</w:t>
      </w:r>
      <w:proofErr w:type="spellEnd"/>
      <w:r>
        <w:rPr>
          <w:color w:val="000000" w:themeColor="text1"/>
        </w:rPr>
        <w:t xml:space="preserve">. Sono il risultato </w:t>
      </w:r>
      <w:proofErr w:type="gramStart"/>
      <w:r>
        <w:rPr>
          <w:color w:val="000000" w:themeColor="text1"/>
        </w:rPr>
        <w:t>dell' attività</w:t>
      </w:r>
      <w:proofErr w:type="gramEnd"/>
      <w:r>
        <w:rPr>
          <w:color w:val="000000" w:themeColor="text1"/>
        </w:rPr>
        <w:t xml:space="preserve"> di astrazione dati esercitata sugli elementi del dominio di interesse dell'applicazione.</w:t>
      </w:r>
    </w:p>
    <w:p w14:paraId="20079C47" w14:textId="77777777" w:rsidR="00DA7EA6" w:rsidRDefault="00000000">
      <w:pPr>
        <w:numPr>
          <w:ilvl w:val="0"/>
          <w:numId w:val="1"/>
        </w:numPr>
        <w:shd w:val="clear" w:color="auto" w:fill="FFFFFF"/>
        <w:rPr>
          <w:color w:val="000000" w:themeColor="text1"/>
        </w:rPr>
      </w:pPr>
      <w:r>
        <w:rPr>
          <w:color w:val="000000" w:themeColor="text1"/>
        </w:rPr>
        <w:t xml:space="preserve"> Il Package</w:t>
      </w:r>
      <w:r>
        <w:rPr>
          <w:b/>
          <w:color w:val="000000" w:themeColor="text1"/>
        </w:rPr>
        <w:t xml:space="preserve"> “</w:t>
      </w:r>
      <w:proofErr w:type="spellStart"/>
      <w:r>
        <w:rPr>
          <w:b/>
          <w:color w:val="000000" w:themeColor="text1"/>
        </w:rPr>
        <w:t>effects</w:t>
      </w:r>
      <w:proofErr w:type="spellEnd"/>
      <w:r>
        <w:rPr>
          <w:b/>
          <w:color w:val="000000" w:themeColor="text1"/>
        </w:rPr>
        <w:t xml:space="preserve">” </w:t>
      </w:r>
      <w:proofErr w:type="spellStart"/>
      <w:r>
        <w:rPr>
          <w:color w:val="000000" w:themeColor="text1"/>
        </w:rPr>
        <w:t>contiente</w:t>
      </w:r>
      <w:proofErr w:type="spellEnd"/>
      <w:r>
        <w:rPr>
          <w:color w:val="000000" w:themeColor="text1"/>
        </w:rPr>
        <w:t xml:space="preserve"> le classi rappresentanti gli effetti di gioco applicabili dopo aver superato le particolari condizioni necessarie dello specifico oggetto:</w:t>
      </w:r>
    </w:p>
    <w:p w14:paraId="5F03243C" w14:textId="77777777" w:rsidR="00DA7EA6" w:rsidRDefault="00DA7EA6">
      <w:pPr>
        <w:shd w:val="clear" w:color="auto" w:fill="FFFFFF"/>
        <w:ind w:left="360"/>
        <w:rPr>
          <w:color w:val="000000" w:themeColor="text1"/>
        </w:rPr>
      </w:pPr>
    </w:p>
    <w:p w14:paraId="169206D6" w14:textId="77777777" w:rsidR="00DA7EA6" w:rsidRDefault="00000000">
      <w:pPr>
        <w:numPr>
          <w:ilvl w:val="0"/>
          <w:numId w:val="2"/>
        </w:numPr>
        <w:shd w:val="clear" w:color="auto" w:fill="FFFFFF"/>
        <w:ind w:left="1440"/>
        <w:rPr>
          <w:color w:val="000000" w:themeColor="text1"/>
        </w:rPr>
      </w:pPr>
      <w:proofErr w:type="spellStart"/>
      <w:proofErr w:type="gramStart"/>
      <w:r>
        <w:rPr>
          <w:b/>
          <w:color w:val="000000" w:themeColor="text1"/>
        </w:rPr>
        <w:t>ContainerEffect</w:t>
      </w:r>
      <w:proofErr w:type="spellEnd"/>
      <w:r>
        <w:rPr>
          <w:b/>
          <w:color w:val="000000" w:themeColor="text1"/>
        </w:rPr>
        <w:t>:</w:t>
      </w:r>
      <w:r>
        <w:rPr>
          <w:color w:val="000000" w:themeColor="text1"/>
        </w:rPr>
        <w:t xml:space="preserve">  La</w:t>
      </w:r>
      <w:proofErr w:type="gramEnd"/>
      <w:r>
        <w:rPr>
          <w:color w:val="000000" w:themeColor="text1"/>
        </w:rPr>
        <w:t xml:space="preserve"> classe rappresenta un effetto (eseguito solo dopo aver superato la </w:t>
      </w:r>
      <w:proofErr w:type="spellStart"/>
      <w:r>
        <w:rPr>
          <w:color w:val="000000" w:themeColor="text1"/>
        </w:rPr>
        <w:t>completeCondition</w:t>
      </w:r>
      <w:proofErr w:type="spellEnd"/>
      <w:r>
        <w:rPr>
          <w:color w:val="000000" w:themeColor="text1"/>
        </w:rPr>
        <w:t>) su un qualsiasi container del gioco.</w:t>
      </w:r>
    </w:p>
    <w:p w14:paraId="7B1D0EF0" w14:textId="77777777" w:rsidR="00DA7EA6" w:rsidRDefault="00000000">
      <w:pPr>
        <w:numPr>
          <w:ilvl w:val="0"/>
          <w:numId w:val="2"/>
        </w:numPr>
        <w:shd w:val="clear" w:color="auto" w:fill="FFFFFF"/>
        <w:ind w:left="1440"/>
        <w:rPr>
          <w:color w:val="000000" w:themeColor="text1"/>
        </w:rPr>
      </w:pPr>
      <w:proofErr w:type="spellStart"/>
      <w:proofErr w:type="gramStart"/>
      <w:r>
        <w:rPr>
          <w:b/>
          <w:color w:val="000000" w:themeColor="text1"/>
        </w:rPr>
        <w:t>CurrentPositionEffect</w:t>
      </w:r>
      <w:proofErr w:type="spellEnd"/>
      <w:r>
        <w:rPr>
          <w:b/>
          <w:color w:val="000000" w:themeColor="text1"/>
        </w:rPr>
        <w:t>:</w:t>
      </w:r>
      <w:r>
        <w:rPr>
          <w:color w:val="000000" w:themeColor="text1"/>
        </w:rPr>
        <w:t xml:space="preserve">  La</w:t>
      </w:r>
      <w:proofErr w:type="gramEnd"/>
      <w:r>
        <w:rPr>
          <w:color w:val="000000" w:themeColor="text1"/>
        </w:rPr>
        <w:t xml:space="preserve"> classe rappresenta un effetto (eseguito solo dopo aver superato la </w:t>
      </w:r>
      <w:proofErr w:type="spellStart"/>
      <w:r>
        <w:rPr>
          <w:color w:val="000000" w:themeColor="text1"/>
        </w:rPr>
        <w:t>completeCondition</w:t>
      </w:r>
      <w:proofErr w:type="spellEnd"/>
      <w:r>
        <w:rPr>
          <w:color w:val="000000" w:themeColor="text1"/>
        </w:rPr>
        <w:t>) sulla posizione corrente del giocatore nella partita.</w:t>
      </w:r>
    </w:p>
    <w:p w14:paraId="24D30D2B" w14:textId="77777777" w:rsidR="00DA7EA6" w:rsidRDefault="00000000">
      <w:pPr>
        <w:numPr>
          <w:ilvl w:val="0"/>
          <w:numId w:val="2"/>
        </w:numPr>
        <w:shd w:val="clear" w:color="auto" w:fill="FFFFFF"/>
        <w:ind w:left="1440"/>
        <w:rPr>
          <w:color w:val="000000" w:themeColor="text1"/>
        </w:rPr>
      </w:pPr>
      <w:proofErr w:type="spellStart"/>
      <w:proofErr w:type="gramStart"/>
      <w:r>
        <w:rPr>
          <w:b/>
          <w:color w:val="000000" w:themeColor="text1"/>
        </w:rPr>
        <w:t>GameEffect</w:t>
      </w:r>
      <w:proofErr w:type="spellEnd"/>
      <w:r>
        <w:rPr>
          <w:b/>
          <w:color w:val="000000" w:themeColor="text1"/>
        </w:rPr>
        <w:t xml:space="preserve">: </w:t>
      </w:r>
      <w:r>
        <w:rPr>
          <w:color w:val="000000" w:themeColor="text1"/>
        </w:rPr>
        <w:t xml:space="preserve"> La</w:t>
      </w:r>
      <w:proofErr w:type="gramEnd"/>
      <w:r>
        <w:rPr>
          <w:color w:val="000000" w:themeColor="text1"/>
        </w:rPr>
        <w:t xml:space="preserve"> classe rappresenta l'insieme di tutti i possibili effetti che potrebbero essere eseguiti sulla situazione corrente della sessione di gioco.</w:t>
      </w:r>
    </w:p>
    <w:p w14:paraId="4FACE763" w14:textId="77777777" w:rsidR="00DA7EA6" w:rsidRDefault="00000000">
      <w:pPr>
        <w:numPr>
          <w:ilvl w:val="0"/>
          <w:numId w:val="2"/>
        </w:numPr>
        <w:shd w:val="clear" w:color="auto" w:fill="FFFFFF"/>
        <w:ind w:left="1440"/>
        <w:rPr>
          <w:color w:val="000000" w:themeColor="text1"/>
        </w:rPr>
      </w:pPr>
      <w:proofErr w:type="spellStart"/>
      <w:proofErr w:type="gramStart"/>
      <w:r>
        <w:rPr>
          <w:b/>
          <w:color w:val="000000" w:themeColor="text1"/>
        </w:rPr>
        <w:t>InventoryEffect</w:t>
      </w:r>
      <w:proofErr w:type="spellEnd"/>
      <w:r>
        <w:rPr>
          <w:color w:val="000000" w:themeColor="text1"/>
        </w:rPr>
        <w:t>:  La</w:t>
      </w:r>
      <w:proofErr w:type="gramEnd"/>
      <w:r>
        <w:rPr>
          <w:color w:val="000000" w:themeColor="text1"/>
        </w:rPr>
        <w:t xml:space="preserve"> classe rappresenta un effetto (eseguito solo dopo aver superato la </w:t>
      </w:r>
      <w:proofErr w:type="spellStart"/>
      <w:r>
        <w:rPr>
          <w:color w:val="000000" w:themeColor="text1"/>
        </w:rPr>
        <w:t>completeCondition</w:t>
      </w:r>
      <w:proofErr w:type="spellEnd"/>
      <w:r>
        <w:rPr>
          <w:color w:val="000000" w:themeColor="text1"/>
        </w:rPr>
        <w:t>) sulla situazione corrente nell’inventario della sessione.</w:t>
      </w:r>
    </w:p>
    <w:p w14:paraId="3735A6B8" w14:textId="77777777" w:rsidR="00DA7EA6" w:rsidRDefault="00000000">
      <w:pPr>
        <w:numPr>
          <w:ilvl w:val="0"/>
          <w:numId w:val="2"/>
        </w:numPr>
        <w:shd w:val="clear" w:color="auto" w:fill="FFFFFF"/>
        <w:ind w:left="1440"/>
        <w:rPr>
          <w:b/>
          <w:color w:val="000000" w:themeColor="text1"/>
        </w:rPr>
      </w:pPr>
      <w:proofErr w:type="spellStart"/>
      <w:proofErr w:type="gramStart"/>
      <w:r>
        <w:rPr>
          <w:b/>
          <w:color w:val="000000" w:themeColor="text1"/>
        </w:rPr>
        <w:t>LootBagEffect:</w:t>
      </w:r>
      <w:r>
        <w:rPr>
          <w:color w:val="000000" w:themeColor="text1"/>
        </w:rPr>
        <w:t>La</w:t>
      </w:r>
      <w:proofErr w:type="spellEnd"/>
      <w:proofErr w:type="gramEnd"/>
      <w:r>
        <w:rPr>
          <w:color w:val="000000" w:themeColor="text1"/>
        </w:rPr>
        <w:t xml:space="preserve"> classe rappresenta un effetto (eseguito solo dopo aver superato la </w:t>
      </w:r>
      <w:proofErr w:type="spellStart"/>
      <w:r>
        <w:rPr>
          <w:color w:val="000000" w:themeColor="text1"/>
        </w:rPr>
        <w:t>completeCondition</w:t>
      </w:r>
      <w:proofErr w:type="spellEnd"/>
      <w:r>
        <w:rPr>
          <w:color w:val="000000" w:themeColor="text1"/>
        </w:rPr>
        <w:t xml:space="preserve">) sulla situazione corrente </w:t>
      </w:r>
      <w:proofErr w:type="spellStart"/>
      <w:r>
        <w:rPr>
          <w:color w:val="000000" w:themeColor="text1"/>
        </w:rPr>
        <w:t>nellla</w:t>
      </w:r>
      <w:proofErr w:type="spellEnd"/>
      <w:r>
        <w:rPr>
          <w:color w:val="000000" w:themeColor="text1"/>
        </w:rPr>
        <w:t xml:space="preserve"> </w:t>
      </w:r>
      <w:proofErr w:type="spellStart"/>
      <w:r>
        <w:rPr>
          <w:color w:val="000000" w:themeColor="text1"/>
        </w:rPr>
        <w:t>LootBag</w:t>
      </w:r>
      <w:proofErr w:type="spellEnd"/>
      <w:r>
        <w:rPr>
          <w:color w:val="000000" w:themeColor="text1"/>
        </w:rPr>
        <w:t xml:space="preserve"> della sessione di gioco.</w:t>
      </w:r>
    </w:p>
    <w:p w14:paraId="2049ADF2" w14:textId="77777777" w:rsidR="00DA7EA6" w:rsidRDefault="00000000">
      <w:pPr>
        <w:numPr>
          <w:ilvl w:val="0"/>
          <w:numId w:val="2"/>
        </w:numPr>
        <w:shd w:val="clear" w:color="auto" w:fill="FFFFFF"/>
        <w:ind w:left="1440"/>
        <w:rPr>
          <w:b/>
          <w:color w:val="000000" w:themeColor="text1"/>
        </w:rPr>
      </w:pPr>
      <w:proofErr w:type="spellStart"/>
      <w:r>
        <w:rPr>
          <w:b/>
          <w:color w:val="000000" w:themeColor="text1"/>
        </w:rPr>
        <w:t>ObjectEffect</w:t>
      </w:r>
      <w:proofErr w:type="spellEnd"/>
      <w:r>
        <w:rPr>
          <w:b/>
          <w:color w:val="000000" w:themeColor="text1"/>
        </w:rPr>
        <w:t xml:space="preserve">: </w:t>
      </w:r>
      <w:r>
        <w:rPr>
          <w:color w:val="000000" w:themeColor="text1"/>
        </w:rPr>
        <w:t xml:space="preserve">La classe rappresenta un effetto (eseguito solo dopo aver superato la </w:t>
      </w:r>
      <w:proofErr w:type="spellStart"/>
      <w:r>
        <w:rPr>
          <w:color w:val="000000" w:themeColor="text1"/>
        </w:rPr>
        <w:t>completeCondition</w:t>
      </w:r>
      <w:proofErr w:type="spellEnd"/>
      <w:r>
        <w:rPr>
          <w:color w:val="000000" w:themeColor="text1"/>
        </w:rPr>
        <w:t>) sulle proprietà di un oggetto del gioco</w:t>
      </w:r>
    </w:p>
    <w:p w14:paraId="45A2F33B" w14:textId="77777777" w:rsidR="00DA7EA6" w:rsidRDefault="00000000">
      <w:pPr>
        <w:numPr>
          <w:ilvl w:val="0"/>
          <w:numId w:val="2"/>
        </w:numPr>
        <w:shd w:val="clear" w:color="auto" w:fill="FFFFFF"/>
        <w:ind w:left="1440"/>
        <w:rPr>
          <w:b/>
          <w:color w:val="000000" w:themeColor="text1"/>
        </w:rPr>
      </w:pPr>
      <w:proofErr w:type="spellStart"/>
      <w:r>
        <w:rPr>
          <w:b/>
          <w:color w:val="000000" w:themeColor="text1"/>
        </w:rPr>
        <w:lastRenderedPageBreak/>
        <w:t>RoomEffect</w:t>
      </w:r>
      <w:proofErr w:type="spellEnd"/>
      <w:r>
        <w:rPr>
          <w:b/>
          <w:color w:val="000000" w:themeColor="text1"/>
        </w:rPr>
        <w:t xml:space="preserve">: </w:t>
      </w:r>
      <w:r>
        <w:rPr>
          <w:color w:val="000000" w:themeColor="text1"/>
        </w:rPr>
        <w:t xml:space="preserve">La classe rappresenta un effetto (eseguito solo dopo aver superato la </w:t>
      </w:r>
      <w:proofErr w:type="spellStart"/>
      <w:r>
        <w:rPr>
          <w:color w:val="000000" w:themeColor="text1"/>
        </w:rPr>
        <w:t>completeCondition</w:t>
      </w:r>
      <w:proofErr w:type="spellEnd"/>
      <w:r>
        <w:rPr>
          <w:color w:val="000000" w:themeColor="text1"/>
        </w:rPr>
        <w:t xml:space="preserve">) sulla situazione corrente di una stanza del gioco, L’effetto viene conservato come composizione di </w:t>
      </w:r>
      <w:proofErr w:type="spellStart"/>
      <w:r>
        <w:rPr>
          <w:color w:val="000000" w:themeColor="text1"/>
        </w:rPr>
        <w:t>possibile</w:t>
      </w:r>
      <w:proofErr w:type="spellEnd"/>
      <w:r>
        <w:rPr>
          <w:color w:val="000000" w:themeColor="text1"/>
        </w:rPr>
        <w:t xml:space="preserve"> oggetto da aggiungere alla stanza e possibile oggetto da aggiungere alla stanza.</w:t>
      </w:r>
    </w:p>
    <w:p w14:paraId="175A01DE" w14:textId="77777777" w:rsidR="00DA7EA6" w:rsidRDefault="00000000">
      <w:pPr>
        <w:numPr>
          <w:ilvl w:val="0"/>
          <w:numId w:val="2"/>
        </w:numPr>
        <w:shd w:val="clear" w:color="auto" w:fill="FFFFFF"/>
        <w:spacing w:after="240"/>
        <w:ind w:left="1440"/>
        <w:rPr>
          <w:b/>
          <w:color w:val="000000" w:themeColor="text1"/>
        </w:rPr>
      </w:pPr>
      <w:proofErr w:type="spellStart"/>
      <w:proofErr w:type="gramStart"/>
      <w:r>
        <w:rPr>
          <w:b/>
          <w:color w:val="000000" w:themeColor="text1"/>
        </w:rPr>
        <w:t>SpecialAction</w:t>
      </w:r>
      <w:proofErr w:type="spellEnd"/>
      <w:r>
        <w:rPr>
          <w:b/>
          <w:color w:val="000000" w:themeColor="text1"/>
        </w:rPr>
        <w:t xml:space="preserve">: </w:t>
      </w:r>
      <w:r>
        <w:rPr>
          <w:color w:val="000000" w:themeColor="text1"/>
        </w:rPr>
        <w:t xml:space="preserve"> Questa</w:t>
      </w:r>
      <w:proofErr w:type="gramEnd"/>
      <w:r>
        <w:rPr>
          <w:color w:val="000000" w:themeColor="text1"/>
        </w:rPr>
        <w:t xml:space="preserve"> interfaccia funzionale è stata pensata per permettere ad ogni </w:t>
      </w:r>
      <w:proofErr w:type="spellStart"/>
      <w:r>
        <w:rPr>
          <w:color w:val="000000" w:themeColor="text1"/>
        </w:rPr>
        <w:t>gameEffect</w:t>
      </w:r>
      <w:proofErr w:type="spellEnd"/>
      <w:r>
        <w:rPr>
          <w:color w:val="000000" w:themeColor="text1"/>
        </w:rPr>
        <w:t xml:space="preserve"> di </w:t>
      </w:r>
      <w:proofErr w:type="gramStart"/>
      <w:r>
        <w:rPr>
          <w:color w:val="000000" w:themeColor="text1"/>
        </w:rPr>
        <w:t>conservarne  un</w:t>
      </w:r>
      <w:proofErr w:type="gramEnd"/>
      <w:r>
        <w:rPr>
          <w:color w:val="000000" w:themeColor="text1"/>
        </w:rPr>
        <w:t xml:space="preserve"> attributo, avvalorato con una espressione lambda al momento della sua inizializzazione. In generale questa interfaccia rappresenta un metodo speciale che deve essere eseguito come effetto (dopo aver superato la </w:t>
      </w:r>
      <w:proofErr w:type="spellStart"/>
      <w:r>
        <w:rPr>
          <w:color w:val="000000" w:themeColor="text1"/>
        </w:rPr>
        <w:t>completeCondition</w:t>
      </w:r>
      <w:proofErr w:type="spellEnd"/>
      <w:r>
        <w:rPr>
          <w:color w:val="000000" w:themeColor="text1"/>
        </w:rPr>
        <w:t xml:space="preserve"> associata alla specifica proprietà di uno specifico oggetto).</w:t>
      </w:r>
    </w:p>
    <w:p w14:paraId="7306568C" w14:textId="77777777" w:rsidR="00DA7EA6" w:rsidRDefault="00DA7EA6">
      <w:pPr>
        <w:shd w:val="clear" w:color="auto" w:fill="FFFFFF"/>
        <w:spacing w:after="240"/>
        <w:ind w:left="720"/>
        <w:rPr>
          <w:color w:val="000000" w:themeColor="text1"/>
        </w:rPr>
      </w:pPr>
    </w:p>
    <w:p w14:paraId="55331BD7" w14:textId="77777777" w:rsidR="00DA7EA6" w:rsidRDefault="00000000">
      <w:pPr>
        <w:numPr>
          <w:ilvl w:val="0"/>
          <w:numId w:val="2"/>
        </w:numPr>
        <w:shd w:val="clear" w:color="auto" w:fill="FFFFFF"/>
        <w:rPr>
          <w:color w:val="000000" w:themeColor="text1"/>
        </w:rPr>
      </w:pPr>
      <w:r>
        <w:rPr>
          <w:color w:val="000000" w:themeColor="text1"/>
        </w:rPr>
        <w:t>Il Package “</w:t>
      </w:r>
      <w:proofErr w:type="spellStart"/>
      <w:r>
        <w:rPr>
          <w:b/>
          <w:color w:val="000000" w:themeColor="text1"/>
        </w:rPr>
        <w:t>conditions</w:t>
      </w:r>
      <w:proofErr w:type="spellEnd"/>
      <w:r>
        <w:rPr>
          <w:b/>
          <w:color w:val="000000" w:themeColor="text1"/>
        </w:rPr>
        <w:t>”</w:t>
      </w:r>
      <w:r>
        <w:rPr>
          <w:color w:val="000000" w:themeColor="text1"/>
        </w:rPr>
        <w:t xml:space="preserve"> contiene le classi che rappresentano le condizioni necessarie della specifica dell’azione di gioco, per permetterne la sua applicazione:</w:t>
      </w:r>
    </w:p>
    <w:p w14:paraId="24BFDF00" w14:textId="77777777" w:rsidR="00DA7EA6" w:rsidRDefault="00DA7EA6">
      <w:pPr>
        <w:shd w:val="clear" w:color="auto" w:fill="FFFFFF"/>
        <w:ind w:left="360"/>
        <w:rPr>
          <w:color w:val="000000" w:themeColor="text1"/>
        </w:rPr>
      </w:pPr>
    </w:p>
    <w:p w14:paraId="6FDAB8F2" w14:textId="77777777" w:rsidR="00DA7EA6" w:rsidRDefault="00000000">
      <w:pPr>
        <w:numPr>
          <w:ilvl w:val="0"/>
          <w:numId w:val="3"/>
        </w:numPr>
        <w:shd w:val="clear" w:color="auto" w:fill="FFFFFF"/>
        <w:ind w:left="1440"/>
        <w:rPr>
          <w:color w:val="000000" w:themeColor="text1"/>
        </w:rPr>
      </w:pPr>
      <w:proofErr w:type="spellStart"/>
      <w:r>
        <w:rPr>
          <w:b/>
          <w:color w:val="000000" w:themeColor="text1"/>
        </w:rPr>
        <w:t>CompleteCondition</w:t>
      </w:r>
      <w:proofErr w:type="spellEnd"/>
      <w:r>
        <w:rPr>
          <w:b/>
          <w:color w:val="000000" w:themeColor="text1"/>
        </w:rPr>
        <w:t xml:space="preserve">: </w:t>
      </w:r>
      <w:r>
        <w:rPr>
          <w:color w:val="000000" w:themeColor="text1"/>
        </w:rPr>
        <w:t xml:space="preserve">La classe rappresenta la condizione di soddisfacimento completa (relativa all'oggetto) necessaria </w:t>
      </w:r>
      <w:proofErr w:type="gramStart"/>
      <w:r>
        <w:rPr>
          <w:color w:val="000000" w:themeColor="text1"/>
        </w:rPr>
        <w:t>per  eseguire</w:t>
      </w:r>
      <w:proofErr w:type="gramEnd"/>
      <w:r>
        <w:rPr>
          <w:color w:val="000000" w:themeColor="text1"/>
        </w:rPr>
        <w:t xml:space="preserve"> effetti sulla sessione di gioco (Modifica di proprietà di altri oggetti, </w:t>
      </w:r>
      <w:proofErr w:type="gramStart"/>
      <w:r>
        <w:rPr>
          <w:color w:val="000000" w:themeColor="text1"/>
        </w:rPr>
        <w:t>etc...</w:t>
      </w:r>
      <w:proofErr w:type="gramEnd"/>
      <w:r>
        <w:rPr>
          <w:color w:val="000000" w:themeColor="text1"/>
        </w:rPr>
        <w:t>) ed individuare il messaggio relativo al superamento delle condizioni necessarie.</w:t>
      </w:r>
    </w:p>
    <w:p w14:paraId="34F613BA" w14:textId="77777777" w:rsidR="00DA7EA6" w:rsidRDefault="00000000">
      <w:pPr>
        <w:numPr>
          <w:ilvl w:val="0"/>
          <w:numId w:val="3"/>
        </w:numPr>
        <w:shd w:val="clear" w:color="auto" w:fill="FFFFFF"/>
        <w:ind w:left="1440"/>
        <w:rPr>
          <w:color w:val="000000" w:themeColor="text1"/>
        </w:rPr>
      </w:pPr>
      <w:proofErr w:type="spellStart"/>
      <w:r>
        <w:rPr>
          <w:b/>
          <w:color w:val="000000" w:themeColor="text1"/>
        </w:rPr>
        <w:t>InventoryCondition</w:t>
      </w:r>
      <w:proofErr w:type="spellEnd"/>
      <w:r>
        <w:rPr>
          <w:b/>
          <w:color w:val="000000" w:themeColor="text1"/>
        </w:rPr>
        <w:t xml:space="preserve">: </w:t>
      </w:r>
      <w:r>
        <w:rPr>
          <w:color w:val="000000" w:themeColor="text1"/>
        </w:rPr>
        <w:t>La classe rappresenta una condizione sull'inventario (lista di oggetti necessariamente presenti in esso) che deve essere rispettata per permettere di modificare una qualsiasi delle proprietà di un oggetto.</w:t>
      </w:r>
    </w:p>
    <w:p w14:paraId="5F5F8B21" w14:textId="77777777" w:rsidR="00DA7EA6" w:rsidRDefault="00000000">
      <w:pPr>
        <w:numPr>
          <w:ilvl w:val="0"/>
          <w:numId w:val="3"/>
        </w:numPr>
        <w:shd w:val="clear" w:color="auto" w:fill="FFFFFF"/>
        <w:spacing w:after="240"/>
        <w:ind w:left="1440"/>
        <w:rPr>
          <w:b/>
          <w:color w:val="000000" w:themeColor="text1"/>
        </w:rPr>
      </w:pPr>
      <w:proofErr w:type="spellStart"/>
      <w:r>
        <w:rPr>
          <w:b/>
          <w:color w:val="000000" w:themeColor="text1"/>
        </w:rPr>
        <w:t>ObjectCondition</w:t>
      </w:r>
      <w:proofErr w:type="spellEnd"/>
      <w:r>
        <w:rPr>
          <w:b/>
          <w:color w:val="000000" w:themeColor="text1"/>
        </w:rPr>
        <w:t xml:space="preserve">: </w:t>
      </w:r>
      <w:r>
        <w:rPr>
          <w:color w:val="000000" w:themeColor="text1"/>
        </w:rPr>
        <w:t>La classe rappresenta la condizione completa su di un oggetto che deve essere necessariamente rispettata, affinché possa essere eseguita un'azione effettiva sulla sessione di gioco.</w:t>
      </w:r>
    </w:p>
    <w:p w14:paraId="6F69528B" w14:textId="77777777" w:rsidR="00DA7EA6" w:rsidRDefault="00DA7EA6">
      <w:pPr>
        <w:shd w:val="clear" w:color="auto" w:fill="FFFFFF"/>
        <w:spacing w:after="240"/>
        <w:ind w:left="720"/>
        <w:rPr>
          <w:color w:val="000000" w:themeColor="text1"/>
        </w:rPr>
      </w:pPr>
    </w:p>
    <w:p w14:paraId="36908B5E" w14:textId="77777777" w:rsidR="00DA7EA6" w:rsidRDefault="00000000">
      <w:pPr>
        <w:numPr>
          <w:ilvl w:val="0"/>
          <w:numId w:val="3"/>
        </w:numPr>
        <w:shd w:val="clear" w:color="auto" w:fill="FFFFFF"/>
        <w:rPr>
          <w:color w:val="000000" w:themeColor="text1"/>
        </w:rPr>
      </w:pPr>
      <w:r>
        <w:rPr>
          <w:color w:val="000000" w:themeColor="text1"/>
        </w:rPr>
        <w:t>Il Package “</w:t>
      </w:r>
      <w:r>
        <w:rPr>
          <w:b/>
          <w:color w:val="000000" w:themeColor="text1"/>
        </w:rPr>
        <w:t xml:space="preserve">Objects” </w:t>
      </w:r>
      <w:r>
        <w:rPr>
          <w:color w:val="000000" w:themeColor="text1"/>
        </w:rPr>
        <w:t xml:space="preserve">conserva la gerarchia di ereditarietà delle classi di tipo </w:t>
      </w:r>
      <w:proofErr w:type="spellStart"/>
      <w:r>
        <w:rPr>
          <w:color w:val="000000" w:themeColor="text1"/>
        </w:rPr>
        <w:t>AdvObject</w:t>
      </w:r>
      <w:proofErr w:type="spellEnd"/>
      <w:r>
        <w:rPr>
          <w:color w:val="000000" w:themeColor="text1"/>
        </w:rPr>
        <w:t>:</w:t>
      </w:r>
    </w:p>
    <w:p w14:paraId="623F6C23" w14:textId="77777777" w:rsidR="00DA7EA6" w:rsidRDefault="00DA7EA6">
      <w:pPr>
        <w:shd w:val="clear" w:color="auto" w:fill="FFFFFF"/>
        <w:ind w:left="360"/>
        <w:rPr>
          <w:color w:val="000000" w:themeColor="text1"/>
        </w:rPr>
      </w:pPr>
    </w:p>
    <w:p w14:paraId="3624767F" w14:textId="77777777" w:rsidR="00DA7EA6" w:rsidRDefault="00000000">
      <w:pPr>
        <w:numPr>
          <w:ilvl w:val="0"/>
          <w:numId w:val="4"/>
        </w:numPr>
        <w:shd w:val="clear" w:color="auto" w:fill="FFFFFF"/>
        <w:rPr>
          <w:color w:val="000000" w:themeColor="text1"/>
        </w:rPr>
      </w:pPr>
      <w:proofErr w:type="spellStart"/>
      <w:r>
        <w:rPr>
          <w:b/>
          <w:color w:val="000000" w:themeColor="text1"/>
        </w:rPr>
        <w:t>AdvObject</w:t>
      </w:r>
      <w:proofErr w:type="spellEnd"/>
      <w:r>
        <w:rPr>
          <w:b/>
          <w:color w:val="000000" w:themeColor="text1"/>
        </w:rPr>
        <w:t>:</w:t>
      </w:r>
      <w:r>
        <w:rPr>
          <w:color w:val="000000" w:themeColor="text1"/>
        </w:rPr>
        <w:t xml:space="preserve"> La classe rappresenta l’oggetto comune dell’avventura, conserva le caratteristiche di un oggetto di base di una qualsiasi avventura testuale.</w:t>
      </w:r>
    </w:p>
    <w:p w14:paraId="2FE2C2AD" w14:textId="77777777" w:rsidR="00DA7EA6" w:rsidRDefault="00000000">
      <w:pPr>
        <w:numPr>
          <w:ilvl w:val="0"/>
          <w:numId w:val="4"/>
        </w:numPr>
        <w:shd w:val="clear" w:color="auto" w:fill="FFFFFF"/>
        <w:rPr>
          <w:color w:val="000000" w:themeColor="text1"/>
        </w:rPr>
      </w:pPr>
      <w:r>
        <w:rPr>
          <w:b/>
          <w:color w:val="000000" w:themeColor="text1"/>
        </w:rPr>
        <w:t>Door</w:t>
      </w:r>
      <w:r>
        <w:rPr>
          <w:color w:val="000000" w:themeColor="text1"/>
        </w:rPr>
        <w:t xml:space="preserve">: La classe rappresenta un oggetto di tipo porta, estende </w:t>
      </w:r>
      <w:proofErr w:type="spellStart"/>
      <w:proofErr w:type="gramStart"/>
      <w:r>
        <w:rPr>
          <w:color w:val="000000" w:themeColor="text1"/>
        </w:rPr>
        <w:t>InteractiveObject</w:t>
      </w:r>
      <w:proofErr w:type="spellEnd"/>
      <w:proofErr w:type="gramEnd"/>
      <w:r>
        <w:rPr>
          <w:color w:val="000000" w:themeColor="text1"/>
        </w:rPr>
        <w:t xml:space="preserve"> in quanto oggetto interattivo, e conserva altri attributi specifici per modellare le caratteristiche della porta del gioco.</w:t>
      </w:r>
    </w:p>
    <w:p w14:paraId="295326D7" w14:textId="77777777" w:rsidR="00DA7EA6" w:rsidRDefault="00000000">
      <w:pPr>
        <w:numPr>
          <w:ilvl w:val="0"/>
          <w:numId w:val="4"/>
        </w:numPr>
        <w:shd w:val="clear" w:color="auto" w:fill="FFFFFF"/>
        <w:rPr>
          <w:b/>
          <w:color w:val="000000" w:themeColor="text1"/>
        </w:rPr>
      </w:pPr>
      <w:proofErr w:type="spellStart"/>
      <w:r>
        <w:rPr>
          <w:b/>
          <w:color w:val="000000" w:themeColor="text1"/>
        </w:rPr>
        <w:t>InteractiveObject</w:t>
      </w:r>
      <w:proofErr w:type="spellEnd"/>
      <w:r>
        <w:rPr>
          <w:b/>
          <w:color w:val="000000" w:themeColor="text1"/>
        </w:rPr>
        <w:t>:</w:t>
      </w:r>
      <w:r>
        <w:rPr>
          <w:color w:val="000000" w:themeColor="text1"/>
        </w:rPr>
        <w:t xml:space="preserve"> La classe rappresenta un qualsiasi oggetto interattivo dell’avventura, Estende </w:t>
      </w:r>
      <w:proofErr w:type="spellStart"/>
      <w:proofErr w:type="gramStart"/>
      <w:r>
        <w:rPr>
          <w:color w:val="000000" w:themeColor="text1"/>
        </w:rPr>
        <w:t>AdvObject</w:t>
      </w:r>
      <w:proofErr w:type="spellEnd"/>
      <w:r>
        <w:rPr>
          <w:color w:val="000000" w:themeColor="text1"/>
        </w:rPr>
        <w:t>, infatti</w:t>
      </w:r>
      <w:proofErr w:type="gramEnd"/>
      <w:r>
        <w:rPr>
          <w:color w:val="000000" w:themeColor="text1"/>
        </w:rPr>
        <w:t xml:space="preserve"> conserva tutti gli attributi di un normale oggetto, e in più conserva delle specifiche di azioni di gioco. Esse rappresentano l’insieme delle condizioni necessarie e degli effetti da applicare alla sessione di gioco al momento del superamento di tutti i vincoli presenti nella specifica stessa.</w:t>
      </w:r>
    </w:p>
    <w:p w14:paraId="7605BE39" w14:textId="77777777" w:rsidR="00DA7EA6" w:rsidRDefault="00000000">
      <w:pPr>
        <w:numPr>
          <w:ilvl w:val="0"/>
          <w:numId w:val="4"/>
        </w:numPr>
        <w:shd w:val="clear" w:color="auto" w:fill="FFFFFF"/>
        <w:spacing w:after="240"/>
        <w:rPr>
          <w:b/>
          <w:color w:val="000000" w:themeColor="text1"/>
        </w:rPr>
      </w:pPr>
      <w:proofErr w:type="spellStart"/>
      <w:r>
        <w:rPr>
          <w:b/>
          <w:color w:val="000000" w:themeColor="text1"/>
        </w:rPr>
        <w:t>ValuableObject</w:t>
      </w:r>
      <w:proofErr w:type="spellEnd"/>
      <w:r>
        <w:rPr>
          <w:b/>
          <w:color w:val="000000" w:themeColor="text1"/>
        </w:rPr>
        <w:t xml:space="preserve">: </w:t>
      </w:r>
      <w:r>
        <w:rPr>
          <w:color w:val="000000" w:themeColor="text1"/>
        </w:rPr>
        <w:t xml:space="preserve">La classe rappresenta un qualsiasi oggetto di valore dell’avventura. Poiché questi oggetti sono sempre raccoglibili e necessari per il proseguimento dell’avventura, sono stati progettati per estendere </w:t>
      </w:r>
      <w:proofErr w:type="spellStart"/>
      <w:r>
        <w:rPr>
          <w:color w:val="000000" w:themeColor="text1"/>
        </w:rPr>
        <w:t>InteractiveObject</w:t>
      </w:r>
      <w:proofErr w:type="spellEnd"/>
      <w:r>
        <w:rPr>
          <w:color w:val="000000" w:themeColor="text1"/>
        </w:rPr>
        <w:t xml:space="preserve"> (poiché, appunto, necessariamente interattivi).</w:t>
      </w:r>
    </w:p>
    <w:p w14:paraId="555F92C8" w14:textId="77777777" w:rsidR="00DA7EA6" w:rsidRDefault="00DA7EA6">
      <w:pPr>
        <w:shd w:val="clear" w:color="auto" w:fill="FFFFFF"/>
        <w:spacing w:after="240"/>
        <w:rPr>
          <w:color w:val="000000" w:themeColor="text1"/>
        </w:rPr>
      </w:pPr>
    </w:p>
    <w:p w14:paraId="4E8EE915" w14:textId="77777777" w:rsidR="00DA7EA6" w:rsidRDefault="00000000">
      <w:pPr>
        <w:numPr>
          <w:ilvl w:val="0"/>
          <w:numId w:val="5"/>
        </w:numPr>
        <w:shd w:val="clear" w:color="auto" w:fill="FFFFFF"/>
        <w:rPr>
          <w:color w:val="000000" w:themeColor="text1"/>
        </w:rPr>
      </w:pPr>
      <w:r>
        <w:rPr>
          <w:color w:val="000000" w:themeColor="text1"/>
        </w:rPr>
        <w:t xml:space="preserve">Il Package </w:t>
      </w:r>
      <w:r>
        <w:rPr>
          <w:b/>
          <w:color w:val="000000" w:themeColor="text1"/>
        </w:rPr>
        <w:t>“</w:t>
      </w:r>
      <w:proofErr w:type="spellStart"/>
      <w:r>
        <w:rPr>
          <w:b/>
          <w:color w:val="000000" w:themeColor="text1"/>
        </w:rPr>
        <w:t>properties</w:t>
      </w:r>
      <w:proofErr w:type="spellEnd"/>
      <w:r>
        <w:rPr>
          <w:b/>
          <w:color w:val="000000" w:themeColor="text1"/>
        </w:rPr>
        <w:t>”</w:t>
      </w:r>
      <w:r>
        <w:rPr>
          <w:color w:val="000000" w:themeColor="text1"/>
        </w:rPr>
        <w:t xml:space="preserve"> conserva le classi rappresentanti le diverse proprietà degli oggetti e la gerarchia di ereditarietà di queste ultime.</w:t>
      </w:r>
    </w:p>
    <w:p w14:paraId="5B90B015" w14:textId="77777777" w:rsidR="00DA7EA6" w:rsidRDefault="00DA7EA6">
      <w:pPr>
        <w:shd w:val="clear" w:color="auto" w:fill="FFFFFF"/>
        <w:ind w:left="360"/>
        <w:rPr>
          <w:color w:val="000000" w:themeColor="text1"/>
        </w:rPr>
      </w:pPr>
    </w:p>
    <w:p w14:paraId="58BFED38" w14:textId="77777777" w:rsidR="00DA7EA6" w:rsidRDefault="00000000">
      <w:pPr>
        <w:numPr>
          <w:ilvl w:val="1"/>
          <w:numId w:val="5"/>
        </w:numPr>
        <w:shd w:val="clear" w:color="auto" w:fill="FFFFFF"/>
        <w:rPr>
          <w:b/>
          <w:color w:val="000000" w:themeColor="text1"/>
        </w:rPr>
      </w:pPr>
      <w:proofErr w:type="spellStart"/>
      <w:proofErr w:type="gramStart"/>
      <w:r>
        <w:rPr>
          <w:b/>
          <w:color w:val="000000" w:themeColor="text1"/>
        </w:rPr>
        <w:t>Activatable</w:t>
      </w:r>
      <w:proofErr w:type="spellEnd"/>
      <w:r>
        <w:rPr>
          <w:b/>
          <w:color w:val="000000" w:themeColor="text1"/>
        </w:rPr>
        <w:t xml:space="preserve">: </w:t>
      </w:r>
      <w:r>
        <w:rPr>
          <w:color w:val="000000" w:themeColor="text1"/>
        </w:rPr>
        <w:t xml:space="preserve"> La</w:t>
      </w:r>
      <w:proofErr w:type="gramEnd"/>
      <w:r>
        <w:rPr>
          <w:color w:val="000000" w:themeColor="text1"/>
        </w:rPr>
        <w:t xml:space="preserve"> classe </w:t>
      </w:r>
      <w:proofErr w:type="gramStart"/>
      <w:r>
        <w:rPr>
          <w:color w:val="000000" w:themeColor="text1"/>
        </w:rPr>
        <w:t xml:space="preserve">estende  </w:t>
      </w:r>
      <w:proofErr w:type="spellStart"/>
      <w:r>
        <w:rPr>
          <w:color w:val="000000" w:themeColor="text1"/>
        </w:rPr>
        <w:t>PropertyWithValue</w:t>
      </w:r>
      <w:proofErr w:type="spellEnd"/>
      <w:proofErr w:type="gramEnd"/>
      <w:r>
        <w:rPr>
          <w:color w:val="000000" w:themeColor="text1"/>
        </w:rPr>
        <w:t xml:space="preserve"> (poiché una proprietà con un valore booleano associato). La classe modella la proprietà di </w:t>
      </w:r>
      <w:proofErr w:type="spellStart"/>
      <w:r>
        <w:rPr>
          <w:color w:val="000000" w:themeColor="text1"/>
        </w:rPr>
        <w:t>attivabilità</w:t>
      </w:r>
      <w:proofErr w:type="spellEnd"/>
      <w:r>
        <w:rPr>
          <w:color w:val="000000" w:themeColor="text1"/>
        </w:rPr>
        <w:t xml:space="preserve"> di un oggetto, conserva un valore rappresentante il suo stato di attivazione.</w:t>
      </w:r>
    </w:p>
    <w:p w14:paraId="55FC6425" w14:textId="77777777" w:rsidR="00DA7EA6" w:rsidRDefault="00000000">
      <w:pPr>
        <w:numPr>
          <w:ilvl w:val="1"/>
          <w:numId w:val="5"/>
        </w:numPr>
        <w:shd w:val="clear" w:color="auto" w:fill="FFFFFF"/>
        <w:rPr>
          <w:b/>
          <w:color w:val="000000" w:themeColor="text1"/>
        </w:rPr>
      </w:pPr>
      <w:proofErr w:type="spellStart"/>
      <w:proofErr w:type="gramStart"/>
      <w:r>
        <w:rPr>
          <w:b/>
          <w:color w:val="000000" w:themeColor="text1"/>
        </w:rPr>
        <w:t>Breakable</w:t>
      </w:r>
      <w:proofErr w:type="spellEnd"/>
      <w:r>
        <w:rPr>
          <w:b/>
          <w:color w:val="000000" w:themeColor="text1"/>
        </w:rPr>
        <w:t xml:space="preserve">:  </w:t>
      </w:r>
      <w:r>
        <w:rPr>
          <w:color w:val="000000" w:themeColor="text1"/>
        </w:rPr>
        <w:t xml:space="preserve"> </w:t>
      </w:r>
      <w:proofErr w:type="gramEnd"/>
      <w:r>
        <w:rPr>
          <w:color w:val="000000" w:themeColor="text1"/>
        </w:rPr>
        <w:t xml:space="preserve">La classe </w:t>
      </w:r>
      <w:proofErr w:type="gramStart"/>
      <w:r>
        <w:rPr>
          <w:color w:val="000000" w:themeColor="text1"/>
        </w:rPr>
        <w:t xml:space="preserve">estende  </w:t>
      </w:r>
      <w:proofErr w:type="spellStart"/>
      <w:r>
        <w:rPr>
          <w:color w:val="000000" w:themeColor="text1"/>
        </w:rPr>
        <w:t>PropertyWithValue</w:t>
      </w:r>
      <w:proofErr w:type="spellEnd"/>
      <w:proofErr w:type="gramEnd"/>
      <w:r>
        <w:rPr>
          <w:color w:val="000000" w:themeColor="text1"/>
        </w:rPr>
        <w:t xml:space="preserve"> (poiché una proprietà con un valore booleano associato). La classe modella la proprietà di </w:t>
      </w:r>
      <w:proofErr w:type="spellStart"/>
      <w:r>
        <w:rPr>
          <w:color w:val="000000" w:themeColor="text1"/>
        </w:rPr>
        <w:t>rompibilità</w:t>
      </w:r>
      <w:proofErr w:type="spellEnd"/>
      <w:r>
        <w:rPr>
          <w:color w:val="000000" w:themeColor="text1"/>
        </w:rPr>
        <w:t xml:space="preserve"> di un oggetto, conserva un valore rappresentante il suo stato di rottura.</w:t>
      </w:r>
    </w:p>
    <w:p w14:paraId="4E9AC15F" w14:textId="77777777" w:rsidR="00DA7EA6" w:rsidRDefault="00000000">
      <w:pPr>
        <w:numPr>
          <w:ilvl w:val="1"/>
          <w:numId w:val="5"/>
        </w:numPr>
        <w:shd w:val="clear" w:color="auto" w:fill="FFFFFF"/>
        <w:rPr>
          <w:b/>
          <w:color w:val="000000" w:themeColor="text1"/>
        </w:rPr>
      </w:pPr>
      <w:proofErr w:type="spellStart"/>
      <w:r>
        <w:rPr>
          <w:b/>
          <w:color w:val="000000" w:themeColor="text1"/>
        </w:rPr>
        <w:t>Consumable</w:t>
      </w:r>
      <w:proofErr w:type="spellEnd"/>
      <w:r>
        <w:rPr>
          <w:b/>
          <w:color w:val="000000" w:themeColor="text1"/>
        </w:rPr>
        <w:t xml:space="preserve">: </w:t>
      </w:r>
      <w:r>
        <w:rPr>
          <w:color w:val="000000" w:themeColor="text1"/>
        </w:rPr>
        <w:t xml:space="preserve">La classe </w:t>
      </w:r>
      <w:proofErr w:type="gramStart"/>
      <w:r>
        <w:rPr>
          <w:color w:val="000000" w:themeColor="text1"/>
        </w:rPr>
        <w:t xml:space="preserve">estende  </w:t>
      </w:r>
      <w:proofErr w:type="spellStart"/>
      <w:r>
        <w:rPr>
          <w:color w:val="000000" w:themeColor="text1"/>
        </w:rPr>
        <w:t>PropertyWithValue</w:t>
      </w:r>
      <w:proofErr w:type="spellEnd"/>
      <w:proofErr w:type="gramEnd"/>
      <w:r>
        <w:rPr>
          <w:color w:val="000000" w:themeColor="text1"/>
        </w:rPr>
        <w:t xml:space="preserve"> (poiché una proprietà con un valore booleano associato). La classe modella la proprietà di consumabilità di un oggetto, conserva un valore rappresentante il suo stato di consumazione.</w:t>
      </w:r>
    </w:p>
    <w:p w14:paraId="21F942DD" w14:textId="77777777" w:rsidR="00DA7EA6" w:rsidRDefault="00000000">
      <w:pPr>
        <w:numPr>
          <w:ilvl w:val="1"/>
          <w:numId w:val="5"/>
        </w:numPr>
        <w:shd w:val="clear" w:color="auto" w:fill="FFFFFF"/>
        <w:rPr>
          <w:b/>
          <w:color w:val="000000" w:themeColor="text1"/>
        </w:rPr>
      </w:pPr>
      <w:r>
        <w:rPr>
          <w:b/>
          <w:color w:val="000000" w:themeColor="text1"/>
        </w:rPr>
        <w:t xml:space="preserve">Container: </w:t>
      </w:r>
      <w:r>
        <w:rPr>
          <w:color w:val="000000" w:themeColor="text1"/>
        </w:rPr>
        <w:t xml:space="preserve">La classe estende </w:t>
      </w:r>
      <w:proofErr w:type="spellStart"/>
      <w:r>
        <w:rPr>
          <w:color w:val="000000" w:themeColor="text1"/>
        </w:rPr>
        <w:t>Property</w:t>
      </w:r>
      <w:proofErr w:type="spellEnd"/>
      <w:r>
        <w:rPr>
          <w:color w:val="000000" w:themeColor="text1"/>
        </w:rPr>
        <w:t xml:space="preserve">, e si differenzia da </w:t>
      </w:r>
      <w:proofErr w:type="spellStart"/>
      <w:r>
        <w:rPr>
          <w:color w:val="000000" w:themeColor="text1"/>
        </w:rPr>
        <w:t>propertyWithValue</w:t>
      </w:r>
      <w:proofErr w:type="spellEnd"/>
      <w:r>
        <w:rPr>
          <w:color w:val="000000" w:themeColor="text1"/>
        </w:rPr>
        <w:t xml:space="preserve">. La classe modella una proprietà di contenitore di oggetti, non conservando uno stato, ma una </w:t>
      </w:r>
      <w:proofErr w:type="spellStart"/>
      <w:r>
        <w:rPr>
          <w:color w:val="000000" w:themeColor="text1"/>
        </w:rPr>
        <w:t>collection</w:t>
      </w:r>
      <w:proofErr w:type="spellEnd"/>
      <w:r>
        <w:rPr>
          <w:color w:val="000000" w:themeColor="text1"/>
        </w:rPr>
        <w:t xml:space="preserve"> di oggetti che un altro oggetto potrebbe contenere.</w:t>
      </w:r>
    </w:p>
    <w:p w14:paraId="7286DA98" w14:textId="77777777" w:rsidR="00DA7EA6" w:rsidRDefault="00000000">
      <w:pPr>
        <w:numPr>
          <w:ilvl w:val="1"/>
          <w:numId w:val="5"/>
        </w:numPr>
        <w:shd w:val="clear" w:color="auto" w:fill="FFFFFF"/>
        <w:rPr>
          <w:b/>
          <w:color w:val="000000" w:themeColor="text1"/>
        </w:rPr>
      </w:pPr>
      <w:proofErr w:type="spellStart"/>
      <w:r>
        <w:rPr>
          <w:b/>
          <w:color w:val="000000" w:themeColor="text1"/>
        </w:rPr>
        <w:t>Fillable</w:t>
      </w:r>
      <w:proofErr w:type="spellEnd"/>
      <w:r>
        <w:rPr>
          <w:b/>
          <w:color w:val="000000" w:themeColor="text1"/>
        </w:rPr>
        <w:t xml:space="preserve">: </w:t>
      </w:r>
      <w:r>
        <w:rPr>
          <w:color w:val="000000" w:themeColor="text1"/>
        </w:rPr>
        <w:t xml:space="preserve">La classe </w:t>
      </w:r>
      <w:proofErr w:type="gramStart"/>
      <w:r>
        <w:rPr>
          <w:color w:val="000000" w:themeColor="text1"/>
        </w:rPr>
        <w:t xml:space="preserve">estende  </w:t>
      </w:r>
      <w:proofErr w:type="spellStart"/>
      <w:r>
        <w:rPr>
          <w:color w:val="000000" w:themeColor="text1"/>
        </w:rPr>
        <w:t>PropertyWithValue</w:t>
      </w:r>
      <w:proofErr w:type="spellEnd"/>
      <w:proofErr w:type="gramEnd"/>
      <w:r>
        <w:rPr>
          <w:color w:val="000000" w:themeColor="text1"/>
        </w:rPr>
        <w:t xml:space="preserve"> (poiché una proprietà con un valore booleano associato). La classe modella la proprietà di </w:t>
      </w:r>
      <w:proofErr w:type="spellStart"/>
      <w:r>
        <w:rPr>
          <w:color w:val="000000" w:themeColor="text1"/>
        </w:rPr>
        <w:t>riempibilità</w:t>
      </w:r>
      <w:proofErr w:type="spellEnd"/>
      <w:r>
        <w:rPr>
          <w:color w:val="000000" w:themeColor="text1"/>
        </w:rPr>
        <w:t xml:space="preserve"> di un oggetto, conserva un valore rappresentante il suo stato di riempimento.</w:t>
      </w:r>
    </w:p>
    <w:p w14:paraId="3A7CEFE8" w14:textId="77777777" w:rsidR="00DA7EA6" w:rsidRDefault="00000000">
      <w:pPr>
        <w:numPr>
          <w:ilvl w:val="1"/>
          <w:numId w:val="5"/>
        </w:numPr>
        <w:shd w:val="clear" w:color="auto" w:fill="FFFFFF"/>
        <w:rPr>
          <w:b/>
          <w:color w:val="000000" w:themeColor="text1"/>
        </w:rPr>
      </w:pPr>
      <w:proofErr w:type="spellStart"/>
      <w:r>
        <w:rPr>
          <w:b/>
          <w:color w:val="000000" w:themeColor="text1"/>
        </w:rPr>
        <w:t>Movable</w:t>
      </w:r>
      <w:proofErr w:type="spellEnd"/>
      <w:r>
        <w:rPr>
          <w:b/>
          <w:color w:val="000000" w:themeColor="text1"/>
        </w:rPr>
        <w:t xml:space="preserve">: </w:t>
      </w:r>
      <w:r>
        <w:rPr>
          <w:color w:val="000000" w:themeColor="text1"/>
        </w:rPr>
        <w:t xml:space="preserve">La classe </w:t>
      </w:r>
      <w:proofErr w:type="gramStart"/>
      <w:r>
        <w:rPr>
          <w:color w:val="000000" w:themeColor="text1"/>
        </w:rPr>
        <w:t xml:space="preserve">estende  </w:t>
      </w:r>
      <w:proofErr w:type="spellStart"/>
      <w:r>
        <w:rPr>
          <w:color w:val="000000" w:themeColor="text1"/>
        </w:rPr>
        <w:t>PropertyWithValue</w:t>
      </w:r>
      <w:proofErr w:type="spellEnd"/>
      <w:proofErr w:type="gramEnd"/>
      <w:r>
        <w:rPr>
          <w:color w:val="000000" w:themeColor="text1"/>
        </w:rPr>
        <w:t xml:space="preserve"> (poiché una proprietà con un valore booleano associato). La classe modella la proprietà di mobilità di un oggetto, conserva un valore rappresentante il suo stato di spostamento.</w:t>
      </w:r>
    </w:p>
    <w:p w14:paraId="660C6654" w14:textId="77777777" w:rsidR="00DA7EA6" w:rsidRDefault="00000000">
      <w:pPr>
        <w:numPr>
          <w:ilvl w:val="1"/>
          <w:numId w:val="5"/>
        </w:numPr>
        <w:shd w:val="clear" w:color="auto" w:fill="FFFFFF"/>
        <w:rPr>
          <w:b/>
          <w:color w:val="000000" w:themeColor="text1"/>
        </w:rPr>
      </w:pPr>
      <w:proofErr w:type="spellStart"/>
      <w:r>
        <w:rPr>
          <w:b/>
          <w:color w:val="000000" w:themeColor="text1"/>
        </w:rPr>
        <w:t>Openable</w:t>
      </w:r>
      <w:proofErr w:type="spellEnd"/>
      <w:r>
        <w:rPr>
          <w:b/>
          <w:color w:val="000000" w:themeColor="text1"/>
        </w:rPr>
        <w:t xml:space="preserve">: </w:t>
      </w:r>
      <w:r>
        <w:rPr>
          <w:color w:val="000000" w:themeColor="text1"/>
        </w:rPr>
        <w:t xml:space="preserve">La classe </w:t>
      </w:r>
      <w:proofErr w:type="gramStart"/>
      <w:r>
        <w:rPr>
          <w:color w:val="000000" w:themeColor="text1"/>
        </w:rPr>
        <w:t xml:space="preserve">estende  </w:t>
      </w:r>
      <w:proofErr w:type="spellStart"/>
      <w:r>
        <w:rPr>
          <w:color w:val="000000" w:themeColor="text1"/>
        </w:rPr>
        <w:t>PropertyWithValue</w:t>
      </w:r>
      <w:proofErr w:type="spellEnd"/>
      <w:proofErr w:type="gramEnd"/>
      <w:r>
        <w:rPr>
          <w:color w:val="000000" w:themeColor="text1"/>
        </w:rPr>
        <w:t xml:space="preserve"> (poiché una proprietà con un valore booleano associato). La classe modella la proprietà di </w:t>
      </w:r>
      <w:proofErr w:type="spellStart"/>
      <w:r>
        <w:rPr>
          <w:color w:val="000000" w:themeColor="text1"/>
        </w:rPr>
        <w:t>apribilità</w:t>
      </w:r>
      <w:proofErr w:type="spellEnd"/>
      <w:r>
        <w:rPr>
          <w:color w:val="000000" w:themeColor="text1"/>
        </w:rPr>
        <w:t xml:space="preserve"> di un oggetto, conserva un valore rappresentante il suo stato di apertura/chiusura.</w:t>
      </w:r>
    </w:p>
    <w:p w14:paraId="04BE968F" w14:textId="77777777" w:rsidR="00DA7EA6" w:rsidRDefault="00000000">
      <w:pPr>
        <w:numPr>
          <w:ilvl w:val="1"/>
          <w:numId w:val="5"/>
        </w:numPr>
        <w:shd w:val="clear" w:color="auto" w:fill="FFFFFF"/>
        <w:rPr>
          <w:b/>
          <w:color w:val="000000" w:themeColor="text1"/>
        </w:rPr>
      </w:pPr>
      <w:proofErr w:type="spellStart"/>
      <w:r>
        <w:rPr>
          <w:b/>
          <w:color w:val="000000" w:themeColor="text1"/>
        </w:rPr>
        <w:t>Pickupable</w:t>
      </w:r>
      <w:proofErr w:type="spellEnd"/>
      <w:r>
        <w:rPr>
          <w:b/>
          <w:color w:val="000000" w:themeColor="text1"/>
        </w:rPr>
        <w:t xml:space="preserve">: </w:t>
      </w:r>
      <w:r>
        <w:rPr>
          <w:color w:val="000000" w:themeColor="text1"/>
        </w:rPr>
        <w:t xml:space="preserve">La classe </w:t>
      </w:r>
      <w:proofErr w:type="gramStart"/>
      <w:r>
        <w:rPr>
          <w:color w:val="000000" w:themeColor="text1"/>
        </w:rPr>
        <w:t xml:space="preserve">estende  </w:t>
      </w:r>
      <w:proofErr w:type="spellStart"/>
      <w:r>
        <w:rPr>
          <w:color w:val="000000" w:themeColor="text1"/>
        </w:rPr>
        <w:t>PropertyWithValue</w:t>
      </w:r>
      <w:proofErr w:type="spellEnd"/>
      <w:proofErr w:type="gramEnd"/>
      <w:r>
        <w:rPr>
          <w:color w:val="000000" w:themeColor="text1"/>
        </w:rPr>
        <w:t xml:space="preserve"> (poiché una proprietà con un valore booleano associato). La classe modella la proprietà di consumabilità di un oggetto, conserva un valore rappresentante il suo stato di consumazione.</w:t>
      </w:r>
    </w:p>
    <w:p w14:paraId="1EA2B0F6" w14:textId="77777777" w:rsidR="00DA7EA6" w:rsidRDefault="00000000">
      <w:pPr>
        <w:numPr>
          <w:ilvl w:val="1"/>
          <w:numId w:val="5"/>
        </w:numPr>
        <w:shd w:val="clear" w:color="auto" w:fill="FFFFFF"/>
        <w:rPr>
          <w:b/>
          <w:color w:val="000000" w:themeColor="text1"/>
        </w:rPr>
      </w:pPr>
      <w:proofErr w:type="spellStart"/>
      <w:r>
        <w:rPr>
          <w:b/>
          <w:color w:val="000000" w:themeColor="text1"/>
        </w:rPr>
        <w:t>PropertyWithValue</w:t>
      </w:r>
      <w:proofErr w:type="spellEnd"/>
      <w:r>
        <w:rPr>
          <w:b/>
          <w:color w:val="000000" w:themeColor="text1"/>
        </w:rPr>
        <w:t xml:space="preserve">: </w:t>
      </w:r>
      <w:r>
        <w:rPr>
          <w:color w:val="000000" w:themeColor="text1"/>
        </w:rPr>
        <w:t xml:space="preserve">La classe estende </w:t>
      </w:r>
      <w:proofErr w:type="spellStart"/>
      <w:r>
        <w:rPr>
          <w:color w:val="000000" w:themeColor="text1"/>
        </w:rPr>
        <w:t>Property</w:t>
      </w:r>
      <w:proofErr w:type="spellEnd"/>
      <w:r>
        <w:rPr>
          <w:color w:val="000000" w:themeColor="text1"/>
        </w:rPr>
        <w:t xml:space="preserve">, in quanto proprietà di un </w:t>
      </w:r>
      <w:proofErr w:type="gramStart"/>
      <w:r>
        <w:rPr>
          <w:color w:val="000000" w:themeColor="text1"/>
        </w:rPr>
        <w:t>oggetto, tuttavia</w:t>
      </w:r>
      <w:proofErr w:type="gramEnd"/>
      <w:r>
        <w:rPr>
          <w:color w:val="000000" w:themeColor="text1"/>
        </w:rPr>
        <w:t xml:space="preserve"> modella una proprietà con un valore di stato associato.</w:t>
      </w:r>
    </w:p>
    <w:p w14:paraId="626B8C01" w14:textId="77777777" w:rsidR="00DA7EA6" w:rsidRDefault="00000000">
      <w:pPr>
        <w:numPr>
          <w:ilvl w:val="1"/>
          <w:numId w:val="5"/>
        </w:numPr>
        <w:shd w:val="clear" w:color="auto" w:fill="FFFFFF"/>
        <w:rPr>
          <w:b/>
          <w:color w:val="000000" w:themeColor="text1"/>
        </w:rPr>
      </w:pPr>
      <w:proofErr w:type="spellStart"/>
      <w:r>
        <w:rPr>
          <w:b/>
          <w:color w:val="000000" w:themeColor="text1"/>
        </w:rPr>
        <w:t>Property</w:t>
      </w:r>
      <w:proofErr w:type="spellEnd"/>
      <w:r>
        <w:rPr>
          <w:b/>
          <w:color w:val="000000" w:themeColor="text1"/>
        </w:rPr>
        <w:t>:</w:t>
      </w:r>
      <w:r>
        <w:rPr>
          <w:color w:val="000000" w:themeColor="text1"/>
        </w:rPr>
        <w:t xml:space="preserve"> La classe modella una qualsiasi proprietà di un oggetto dell’avventura.</w:t>
      </w:r>
    </w:p>
    <w:p w14:paraId="52E6FCDF" w14:textId="77777777" w:rsidR="00DA7EA6" w:rsidRDefault="00000000">
      <w:pPr>
        <w:numPr>
          <w:ilvl w:val="1"/>
          <w:numId w:val="5"/>
        </w:numPr>
        <w:shd w:val="clear" w:color="auto" w:fill="FFFFFF"/>
        <w:rPr>
          <w:b/>
          <w:color w:val="000000" w:themeColor="text1"/>
        </w:rPr>
      </w:pPr>
      <w:proofErr w:type="spellStart"/>
      <w:r>
        <w:rPr>
          <w:b/>
          <w:color w:val="000000" w:themeColor="text1"/>
        </w:rPr>
        <w:t>Pushable</w:t>
      </w:r>
      <w:proofErr w:type="spellEnd"/>
      <w:r>
        <w:rPr>
          <w:b/>
          <w:color w:val="000000" w:themeColor="text1"/>
        </w:rPr>
        <w:t xml:space="preserve">: </w:t>
      </w:r>
      <w:r>
        <w:rPr>
          <w:color w:val="000000" w:themeColor="text1"/>
        </w:rPr>
        <w:t xml:space="preserve">La classe </w:t>
      </w:r>
      <w:proofErr w:type="gramStart"/>
      <w:r>
        <w:rPr>
          <w:color w:val="000000" w:themeColor="text1"/>
        </w:rPr>
        <w:t xml:space="preserve">estende  </w:t>
      </w:r>
      <w:proofErr w:type="spellStart"/>
      <w:r>
        <w:rPr>
          <w:color w:val="000000" w:themeColor="text1"/>
        </w:rPr>
        <w:t>PropertyWithValue</w:t>
      </w:r>
      <w:proofErr w:type="spellEnd"/>
      <w:proofErr w:type="gramEnd"/>
      <w:r>
        <w:rPr>
          <w:color w:val="000000" w:themeColor="text1"/>
        </w:rPr>
        <w:t xml:space="preserve"> (poiché una proprietà con un valore booleano associato). La classe modella la proprietà di </w:t>
      </w:r>
      <w:proofErr w:type="spellStart"/>
      <w:r>
        <w:rPr>
          <w:color w:val="000000" w:themeColor="text1"/>
        </w:rPr>
        <w:t>premibilità</w:t>
      </w:r>
      <w:proofErr w:type="spellEnd"/>
      <w:r>
        <w:rPr>
          <w:color w:val="000000" w:themeColor="text1"/>
        </w:rPr>
        <w:t xml:space="preserve"> di un oggetto, conserva un valore rappresentante il suo stato.</w:t>
      </w:r>
    </w:p>
    <w:p w14:paraId="027FD02E" w14:textId="77777777" w:rsidR="00DA7EA6" w:rsidRDefault="00000000">
      <w:pPr>
        <w:numPr>
          <w:ilvl w:val="1"/>
          <w:numId w:val="5"/>
        </w:numPr>
        <w:shd w:val="clear" w:color="auto" w:fill="FFFFFF"/>
        <w:spacing w:after="240"/>
        <w:rPr>
          <w:b/>
          <w:color w:val="000000" w:themeColor="text1"/>
        </w:rPr>
      </w:pPr>
      <w:proofErr w:type="spellStart"/>
      <w:r>
        <w:rPr>
          <w:b/>
          <w:color w:val="000000" w:themeColor="text1"/>
        </w:rPr>
        <w:t>Usable</w:t>
      </w:r>
      <w:proofErr w:type="spellEnd"/>
      <w:r>
        <w:rPr>
          <w:b/>
          <w:color w:val="000000" w:themeColor="text1"/>
        </w:rPr>
        <w:t xml:space="preserve">: </w:t>
      </w:r>
      <w:r>
        <w:rPr>
          <w:color w:val="000000" w:themeColor="text1"/>
        </w:rPr>
        <w:t xml:space="preserve">La classe </w:t>
      </w:r>
      <w:proofErr w:type="gramStart"/>
      <w:r>
        <w:rPr>
          <w:color w:val="000000" w:themeColor="text1"/>
        </w:rPr>
        <w:t xml:space="preserve">estende  </w:t>
      </w:r>
      <w:proofErr w:type="spellStart"/>
      <w:r>
        <w:rPr>
          <w:color w:val="000000" w:themeColor="text1"/>
        </w:rPr>
        <w:t>PropertyWithValue</w:t>
      </w:r>
      <w:proofErr w:type="spellEnd"/>
      <w:proofErr w:type="gramEnd"/>
      <w:r>
        <w:rPr>
          <w:color w:val="000000" w:themeColor="text1"/>
        </w:rPr>
        <w:t xml:space="preserve"> (poiché una proprietà con un valore booleano associato). La classe modella la proprietà di usabilità di un oggetto, conserva un valore rappresentante il suo stato d’utilizzo.</w:t>
      </w:r>
    </w:p>
    <w:p w14:paraId="7C622E07" w14:textId="77777777" w:rsidR="00DA7EA6" w:rsidRDefault="00DA7EA6">
      <w:pPr>
        <w:shd w:val="clear" w:color="auto" w:fill="FFFFFF"/>
        <w:spacing w:after="240"/>
        <w:rPr>
          <w:color w:val="000000" w:themeColor="text1"/>
        </w:rPr>
      </w:pPr>
    </w:p>
    <w:p w14:paraId="5D8CC106" w14:textId="77777777" w:rsidR="00DA7EA6" w:rsidRDefault="00000000">
      <w:pPr>
        <w:numPr>
          <w:ilvl w:val="0"/>
          <w:numId w:val="6"/>
        </w:numPr>
        <w:shd w:val="clear" w:color="auto" w:fill="FFFFFF"/>
        <w:rPr>
          <w:color w:val="000000" w:themeColor="text1"/>
        </w:rPr>
      </w:pPr>
      <w:r>
        <w:rPr>
          <w:color w:val="000000" w:themeColor="text1"/>
        </w:rPr>
        <w:lastRenderedPageBreak/>
        <w:t xml:space="preserve">Il Package </w:t>
      </w:r>
      <w:proofErr w:type="spellStart"/>
      <w:r>
        <w:rPr>
          <w:b/>
          <w:color w:val="000000" w:themeColor="text1"/>
        </w:rPr>
        <w:t>Types</w:t>
      </w:r>
      <w:proofErr w:type="spellEnd"/>
      <w:r>
        <w:rPr>
          <w:color w:val="000000" w:themeColor="text1"/>
        </w:rPr>
        <w:t xml:space="preserve"> conserva le classi che modellano le altre entità del gioco:</w:t>
      </w:r>
    </w:p>
    <w:p w14:paraId="7BD5E51C" w14:textId="77777777" w:rsidR="00DA7EA6" w:rsidRDefault="00DA7EA6">
      <w:pPr>
        <w:shd w:val="clear" w:color="auto" w:fill="FFFFFF"/>
        <w:ind w:left="360"/>
        <w:rPr>
          <w:color w:val="000000" w:themeColor="text1"/>
        </w:rPr>
      </w:pPr>
    </w:p>
    <w:p w14:paraId="57C34C85" w14:textId="77777777" w:rsidR="00DA7EA6" w:rsidRDefault="00000000">
      <w:pPr>
        <w:numPr>
          <w:ilvl w:val="1"/>
          <w:numId w:val="6"/>
        </w:numPr>
        <w:shd w:val="clear" w:color="auto" w:fill="FFFFFF"/>
        <w:rPr>
          <w:b/>
          <w:color w:val="000000" w:themeColor="text1"/>
        </w:rPr>
      </w:pPr>
      <w:proofErr w:type="spellStart"/>
      <w:r>
        <w:rPr>
          <w:b/>
          <w:color w:val="000000" w:themeColor="text1"/>
        </w:rPr>
        <w:t>CardinalPoint</w:t>
      </w:r>
      <w:proofErr w:type="spellEnd"/>
      <w:r>
        <w:rPr>
          <w:b/>
          <w:color w:val="000000" w:themeColor="text1"/>
        </w:rPr>
        <w:t xml:space="preserve">: </w:t>
      </w:r>
      <w:r>
        <w:rPr>
          <w:color w:val="000000" w:themeColor="text1"/>
        </w:rPr>
        <w:t xml:space="preserve">Enumerativo che conserva gli identificativi </w:t>
      </w:r>
      <w:proofErr w:type="gramStart"/>
      <w:r>
        <w:rPr>
          <w:color w:val="000000" w:themeColor="text1"/>
        </w:rPr>
        <w:t>dei</w:t>
      </w:r>
      <w:proofErr w:type="gramEnd"/>
      <w:r>
        <w:rPr>
          <w:color w:val="000000" w:themeColor="text1"/>
        </w:rPr>
        <w:t xml:space="preserve"> quattro punti cardinali.</w:t>
      </w:r>
    </w:p>
    <w:p w14:paraId="7A5B7323" w14:textId="77777777" w:rsidR="00DA7EA6" w:rsidRDefault="00000000">
      <w:pPr>
        <w:numPr>
          <w:ilvl w:val="1"/>
          <w:numId w:val="6"/>
        </w:numPr>
        <w:shd w:val="clear" w:color="auto" w:fill="FFFFFF"/>
        <w:rPr>
          <w:b/>
          <w:color w:val="000000" w:themeColor="text1"/>
        </w:rPr>
      </w:pPr>
      <w:proofErr w:type="spellStart"/>
      <w:r>
        <w:rPr>
          <w:b/>
          <w:color w:val="000000" w:themeColor="text1"/>
        </w:rPr>
        <w:t>Command</w:t>
      </w:r>
      <w:proofErr w:type="spellEnd"/>
      <w:r>
        <w:rPr>
          <w:b/>
          <w:color w:val="000000" w:themeColor="text1"/>
        </w:rPr>
        <w:t xml:space="preserve">: </w:t>
      </w:r>
      <w:r>
        <w:rPr>
          <w:color w:val="000000" w:themeColor="text1"/>
        </w:rPr>
        <w:t>La classe Modella un qualsiasi comando valido dell’avventura.</w:t>
      </w:r>
    </w:p>
    <w:p w14:paraId="215D0A57" w14:textId="77777777" w:rsidR="00DA7EA6" w:rsidRDefault="00000000">
      <w:pPr>
        <w:numPr>
          <w:ilvl w:val="1"/>
          <w:numId w:val="6"/>
        </w:numPr>
        <w:shd w:val="clear" w:color="auto" w:fill="FFFFFF"/>
        <w:rPr>
          <w:b/>
          <w:color w:val="000000" w:themeColor="text1"/>
        </w:rPr>
      </w:pPr>
      <w:proofErr w:type="spellStart"/>
      <w:r>
        <w:rPr>
          <w:b/>
          <w:color w:val="000000" w:themeColor="text1"/>
        </w:rPr>
        <w:t>CommandAnalysisResult</w:t>
      </w:r>
      <w:proofErr w:type="spellEnd"/>
      <w:r>
        <w:rPr>
          <w:b/>
          <w:color w:val="000000" w:themeColor="text1"/>
        </w:rPr>
        <w:t xml:space="preserve">: </w:t>
      </w:r>
      <w:r>
        <w:rPr>
          <w:color w:val="000000" w:themeColor="text1"/>
        </w:rPr>
        <w:t xml:space="preserve">La classe modella il risultato del metodo </w:t>
      </w:r>
      <w:proofErr w:type="spellStart"/>
      <w:r>
        <w:rPr>
          <w:color w:val="000000" w:themeColor="text1"/>
        </w:rPr>
        <w:t>analyze</w:t>
      </w:r>
      <w:proofErr w:type="spellEnd"/>
      <w:r>
        <w:rPr>
          <w:color w:val="000000" w:themeColor="text1"/>
        </w:rPr>
        <w:t xml:space="preserve"> degli </w:t>
      </w:r>
      <w:proofErr w:type="spellStart"/>
      <w:r>
        <w:rPr>
          <w:color w:val="000000" w:themeColor="text1"/>
        </w:rPr>
        <w:t>Analyzers</w:t>
      </w:r>
      <w:proofErr w:type="spellEnd"/>
      <w:r>
        <w:rPr>
          <w:color w:val="000000" w:themeColor="text1"/>
        </w:rPr>
        <w:t xml:space="preserve"> dell’avventura. Conserva il messaggio da mostrare all’utente, l’oggetto target su cui si vuole eseguire l’azione, l’oggetto ausiliario necessario per eseguirla </w:t>
      </w:r>
      <w:proofErr w:type="gramStart"/>
      <w:r>
        <w:rPr>
          <w:color w:val="000000" w:themeColor="text1"/>
        </w:rPr>
        <w:t>( se</w:t>
      </w:r>
      <w:proofErr w:type="gramEnd"/>
      <w:r>
        <w:rPr>
          <w:color w:val="000000" w:themeColor="text1"/>
        </w:rPr>
        <w:t xml:space="preserve"> inserito nel comando integrale) e il tipo di proprietà individuato (corrispondente allo specifico comando invocato).</w:t>
      </w:r>
    </w:p>
    <w:p w14:paraId="09627291" w14:textId="77777777" w:rsidR="00DA7EA6" w:rsidRDefault="00000000">
      <w:pPr>
        <w:numPr>
          <w:ilvl w:val="1"/>
          <w:numId w:val="6"/>
        </w:numPr>
        <w:shd w:val="clear" w:color="auto" w:fill="FFFFFF"/>
        <w:rPr>
          <w:b/>
          <w:color w:val="000000" w:themeColor="text1"/>
        </w:rPr>
      </w:pPr>
      <w:proofErr w:type="spellStart"/>
      <w:r>
        <w:rPr>
          <w:b/>
          <w:color w:val="000000" w:themeColor="text1"/>
        </w:rPr>
        <w:t>ConditionEvaluationResult</w:t>
      </w:r>
      <w:proofErr w:type="spellEnd"/>
      <w:r>
        <w:rPr>
          <w:b/>
          <w:color w:val="000000" w:themeColor="text1"/>
        </w:rPr>
        <w:t xml:space="preserve">: </w:t>
      </w:r>
      <w:r>
        <w:rPr>
          <w:color w:val="000000" w:themeColor="text1"/>
        </w:rPr>
        <w:t>La classe modella il risultato di valutazione delle condizioni di applicabilità presenti in una delle specifiche di azioni di gioco dell’oggetto target.</w:t>
      </w:r>
    </w:p>
    <w:p w14:paraId="20D1D8AE" w14:textId="77777777" w:rsidR="00DA7EA6" w:rsidRDefault="00000000">
      <w:pPr>
        <w:numPr>
          <w:ilvl w:val="1"/>
          <w:numId w:val="6"/>
        </w:numPr>
        <w:shd w:val="clear" w:color="auto" w:fill="FFFFFF"/>
        <w:rPr>
          <w:b/>
          <w:color w:val="000000" w:themeColor="text1"/>
        </w:rPr>
      </w:pPr>
      <w:proofErr w:type="spellStart"/>
      <w:r>
        <w:rPr>
          <w:b/>
          <w:color w:val="000000" w:themeColor="text1"/>
        </w:rPr>
        <w:t>FailingConditionMessages</w:t>
      </w:r>
      <w:proofErr w:type="spellEnd"/>
      <w:r>
        <w:rPr>
          <w:b/>
          <w:color w:val="000000" w:themeColor="text1"/>
        </w:rPr>
        <w:t xml:space="preserve">: </w:t>
      </w:r>
      <w:r>
        <w:rPr>
          <w:color w:val="000000" w:themeColor="text1"/>
        </w:rPr>
        <w:t xml:space="preserve">La classe conserva i messaggi di fallimento per un qualsiasi possibile fallimento della valutazione della </w:t>
      </w:r>
      <w:proofErr w:type="spellStart"/>
      <w:r>
        <w:rPr>
          <w:color w:val="000000" w:themeColor="text1"/>
        </w:rPr>
        <w:t>completeCondition</w:t>
      </w:r>
      <w:proofErr w:type="spellEnd"/>
      <w:r>
        <w:rPr>
          <w:color w:val="000000" w:themeColor="text1"/>
        </w:rPr>
        <w:t>.</w:t>
      </w:r>
    </w:p>
    <w:p w14:paraId="2D7240F0" w14:textId="77777777" w:rsidR="00DA7EA6" w:rsidRDefault="00000000">
      <w:pPr>
        <w:numPr>
          <w:ilvl w:val="1"/>
          <w:numId w:val="6"/>
        </w:numPr>
        <w:shd w:val="clear" w:color="auto" w:fill="FFFFFF"/>
        <w:rPr>
          <w:b/>
          <w:color w:val="000000" w:themeColor="text1"/>
        </w:rPr>
      </w:pPr>
      <w:proofErr w:type="spellStart"/>
      <w:r>
        <w:rPr>
          <w:b/>
          <w:color w:val="000000" w:themeColor="text1"/>
        </w:rPr>
        <w:t>GameActionResult</w:t>
      </w:r>
      <w:proofErr w:type="spellEnd"/>
      <w:r>
        <w:rPr>
          <w:b/>
          <w:color w:val="000000" w:themeColor="text1"/>
        </w:rPr>
        <w:t xml:space="preserve">: </w:t>
      </w:r>
      <w:r>
        <w:rPr>
          <w:color w:val="000000" w:themeColor="text1"/>
        </w:rPr>
        <w:t>La classe incapsula il risultato di un’azione sulla sessione di gioco (messaggio da mostrare all’utente e azione speciale da eseguire).</w:t>
      </w:r>
    </w:p>
    <w:p w14:paraId="1331F3BC" w14:textId="77777777" w:rsidR="00DA7EA6" w:rsidRDefault="00000000">
      <w:pPr>
        <w:numPr>
          <w:ilvl w:val="1"/>
          <w:numId w:val="6"/>
        </w:numPr>
        <w:shd w:val="clear" w:color="auto" w:fill="FFFFFF"/>
        <w:rPr>
          <w:b/>
          <w:color w:val="000000" w:themeColor="text1"/>
        </w:rPr>
      </w:pPr>
      <w:proofErr w:type="spellStart"/>
      <w:r>
        <w:rPr>
          <w:b/>
          <w:color w:val="000000" w:themeColor="text1"/>
        </w:rPr>
        <w:t>GameActionSpecification</w:t>
      </w:r>
      <w:proofErr w:type="spellEnd"/>
      <w:r>
        <w:rPr>
          <w:b/>
          <w:color w:val="000000" w:themeColor="text1"/>
        </w:rPr>
        <w:t xml:space="preserve">: </w:t>
      </w:r>
      <w:r>
        <w:rPr>
          <w:color w:val="000000" w:themeColor="text1"/>
        </w:rPr>
        <w:t xml:space="preserve">La classe modella la specifica di un’azione sul </w:t>
      </w:r>
      <w:proofErr w:type="gramStart"/>
      <w:r>
        <w:rPr>
          <w:color w:val="000000" w:themeColor="text1"/>
        </w:rPr>
        <w:t>gioco, quindi</w:t>
      </w:r>
      <w:proofErr w:type="gramEnd"/>
      <w:r>
        <w:rPr>
          <w:color w:val="000000" w:themeColor="text1"/>
        </w:rPr>
        <w:t xml:space="preserve"> ne conserva le condizioni di applicabilità, i risultati associati al superamento delle condizioni e i messaggi da mostrare in caso di fallimento.</w:t>
      </w:r>
    </w:p>
    <w:p w14:paraId="7E601DC7" w14:textId="77777777" w:rsidR="00DA7EA6" w:rsidRDefault="00000000">
      <w:pPr>
        <w:numPr>
          <w:ilvl w:val="1"/>
          <w:numId w:val="6"/>
        </w:numPr>
        <w:shd w:val="clear" w:color="auto" w:fill="FFFFFF"/>
        <w:rPr>
          <w:b/>
          <w:color w:val="000000" w:themeColor="text1"/>
        </w:rPr>
      </w:pPr>
      <w:proofErr w:type="spellStart"/>
      <w:r>
        <w:rPr>
          <w:b/>
          <w:color w:val="000000" w:themeColor="text1"/>
        </w:rPr>
        <w:t>GameDescription</w:t>
      </w:r>
      <w:proofErr w:type="spellEnd"/>
      <w:r>
        <w:rPr>
          <w:b/>
          <w:color w:val="000000" w:themeColor="text1"/>
        </w:rPr>
        <w:t>:</w:t>
      </w:r>
      <w:r>
        <w:rPr>
          <w:color w:val="000000" w:themeColor="text1"/>
        </w:rPr>
        <w:t xml:space="preserve"> La </w:t>
      </w:r>
      <w:proofErr w:type="gramStart"/>
      <w:r>
        <w:rPr>
          <w:color w:val="000000" w:themeColor="text1"/>
        </w:rPr>
        <w:t>classe  modella</w:t>
      </w:r>
      <w:proofErr w:type="gramEnd"/>
      <w:r>
        <w:rPr>
          <w:color w:val="000000" w:themeColor="text1"/>
        </w:rPr>
        <w:t xml:space="preserve"> la descrizione di una qualsiasi avventura/gioco. Può essere estesa per permetterne la sua personalizzazione.</w:t>
      </w:r>
    </w:p>
    <w:p w14:paraId="48635B1F" w14:textId="77777777" w:rsidR="00DA7EA6" w:rsidRDefault="00000000">
      <w:pPr>
        <w:numPr>
          <w:ilvl w:val="1"/>
          <w:numId w:val="6"/>
        </w:numPr>
        <w:shd w:val="clear" w:color="auto" w:fill="FFFFFF"/>
        <w:rPr>
          <w:b/>
          <w:color w:val="000000" w:themeColor="text1"/>
        </w:rPr>
      </w:pPr>
      <w:r>
        <w:rPr>
          <w:b/>
          <w:color w:val="000000" w:themeColor="text1"/>
        </w:rPr>
        <w:t xml:space="preserve">Inventory: </w:t>
      </w:r>
      <w:r>
        <w:rPr>
          <w:color w:val="000000" w:themeColor="text1"/>
        </w:rPr>
        <w:t xml:space="preserve">inventario del giocatore in una sessione di gioco. Nell'inventario vengono inseriti gli oggetti non di valore, </w:t>
      </w:r>
      <w:proofErr w:type="spellStart"/>
      <w:r>
        <w:rPr>
          <w:color w:val="000000" w:themeColor="text1"/>
        </w:rPr>
        <w:t>cioé</w:t>
      </w:r>
      <w:proofErr w:type="spellEnd"/>
      <w:r>
        <w:rPr>
          <w:color w:val="000000" w:themeColor="text1"/>
        </w:rPr>
        <w:t xml:space="preserve"> che non sono di classe </w:t>
      </w:r>
      <w:proofErr w:type="spellStart"/>
      <w:r>
        <w:rPr>
          <w:color w:val="000000" w:themeColor="text1"/>
        </w:rPr>
        <w:t>ValuableObject</w:t>
      </w:r>
      <w:proofErr w:type="spellEnd"/>
      <w:r>
        <w:rPr>
          <w:color w:val="000000" w:themeColor="text1"/>
        </w:rPr>
        <w:t>, che vengono raccolti dal giocatore durante la partita.</w:t>
      </w:r>
    </w:p>
    <w:p w14:paraId="26AB899B" w14:textId="77777777" w:rsidR="00DA7EA6" w:rsidRDefault="00000000">
      <w:pPr>
        <w:numPr>
          <w:ilvl w:val="1"/>
          <w:numId w:val="6"/>
        </w:numPr>
        <w:shd w:val="clear" w:color="auto" w:fill="FFFFFF"/>
        <w:rPr>
          <w:b/>
          <w:color w:val="000000" w:themeColor="text1"/>
        </w:rPr>
      </w:pPr>
      <w:proofErr w:type="spellStart"/>
      <w:r>
        <w:rPr>
          <w:b/>
          <w:color w:val="000000" w:themeColor="text1"/>
        </w:rPr>
        <w:t>LootBag</w:t>
      </w:r>
      <w:proofErr w:type="spellEnd"/>
      <w:r>
        <w:rPr>
          <w:b/>
          <w:color w:val="000000" w:themeColor="text1"/>
        </w:rPr>
        <w:t xml:space="preserve">: </w:t>
      </w:r>
      <w:r>
        <w:rPr>
          <w:color w:val="000000" w:themeColor="text1"/>
        </w:rPr>
        <w:t>Zaino della refurtiva del giocatore, in una sessione di gioco</w:t>
      </w:r>
    </w:p>
    <w:p w14:paraId="1DCAD4E1" w14:textId="77777777" w:rsidR="00DA7EA6" w:rsidRDefault="00000000">
      <w:pPr>
        <w:numPr>
          <w:ilvl w:val="1"/>
          <w:numId w:val="6"/>
        </w:numPr>
        <w:shd w:val="clear" w:color="auto" w:fill="FFFFFF"/>
        <w:rPr>
          <w:b/>
          <w:color w:val="000000" w:themeColor="text1"/>
        </w:rPr>
      </w:pPr>
      <w:proofErr w:type="spellStart"/>
      <w:r>
        <w:rPr>
          <w:b/>
          <w:color w:val="000000" w:themeColor="text1"/>
        </w:rPr>
        <w:t>ObjectPropertyReference</w:t>
      </w:r>
      <w:proofErr w:type="spellEnd"/>
      <w:r>
        <w:rPr>
          <w:b/>
          <w:color w:val="000000" w:themeColor="text1"/>
        </w:rPr>
        <w:t xml:space="preserve">: </w:t>
      </w:r>
      <w:r>
        <w:rPr>
          <w:color w:val="000000" w:themeColor="text1"/>
        </w:rPr>
        <w:t>Riferimento ad una specifica proprietà di uno specifico oggetto</w:t>
      </w:r>
    </w:p>
    <w:p w14:paraId="09557FDA" w14:textId="77777777" w:rsidR="00DA7EA6" w:rsidRDefault="00000000">
      <w:pPr>
        <w:numPr>
          <w:ilvl w:val="1"/>
          <w:numId w:val="6"/>
        </w:numPr>
        <w:shd w:val="clear" w:color="auto" w:fill="FFFFFF"/>
        <w:rPr>
          <w:b/>
          <w:color w:val="000000" w:themeColor="text1"/>
        </w:rPr>
      </w:pPr>
      <w:proofErr w:type="spellStart"/>
      <w:r>
        <w:rPr>
          <w:b/>
          <w:color w:val="000000" w:themeColor="text1"/>
        </w:rPr>
        <w:t>ParserOutput</w:t>
      </w:r>
      <w:proofErr w:type="spellEnd"/>
      <w:r>
        <w:rPr>
          <w:b/>
          <w:color w:val="000000" w:themeColor="text1"/>
        </w:rPr>
        <w:t xml:space="preserve">: </w:t>
      </w:r>
      <w:r>
        <w:rPr>
          <w:color w:val="000000" w:themeColor="text1"/>
        </w:rPr>
        <w:t>risultato dell'elaborazione da parte di un oggetto Parser della stringa inserita dall'utente.</w:t>
      </w:r>
    </w:p>
    <w:p w14:paraId="301685F1" w14:textId="77777777" w:rsidR="00DA7EA6" w:rsidRDefault="00000000">
      <w:pPr>
        <w:numPr>
          <w:ilvl w:val="1"/>
          <w:numId w:val="6"/>
        </w:numPr>
        <w:shd w:val="clear" w:color="auto" w:fill="FFFFFF"/>
        <w:rPr>
          <w:b/>
          <w:color w:val="000000" w:themeColor="text1"/>
        </w:rPr>
      </w:pPr>
      <w:proofErr w:type="spellStart"/>
      <w:r>
        <w:rPr>
          <w:b/>
          <w:color w:val="000000" w:themeColor="text1"/>
        </w:rPr>
        <w:t>PassingConditionResult</w:t>
      </w:r>
      <w:proofErr w:type="spellEnd"/>
      <w:r>
        <w:rPr>
          <w:b/>
          <w:color w:val="000000" w:themeColor="text1"/>
        </w:rPr>
        <w:t xml:space="preserve">: </w:t>
      </w:r>
      <w:r>
        <w:rPr>
          <w:color w:val="000000" w:themeColor="text1"/>
        </w:rPr>
        <w:t xml:space="preserve">risultato della valutazione della condizione completa rappresentata da un oggetto </w:t>
      </w:r>
      <w:proofErr w:type="spellStart"/>
      <w:r>
        <w:rPr>
          <w:color w:val="000000" w:themeColor="text1"/>
        </w:rPr>
        <w:t>CompleteCondition</w:t>
      </w:r>
      <w:proofErr w:type="spellEnd"/>
      <w:r>
        <w:rPr>
          <w:color w:val="000000" w:themeColor="text1"/>
        </w:rPr>
        <w:t xml:space="preserve"> di una specifica di un'azione sul gioco, nel caso in cui tale condizione sia soddisfatta rispetto alla sessione di gioco in corso.</w:t>
      </w:r>
    </w:p>
    <w:p w14:paraId="6B1D4DC8" w14:textId="77777777" w:rsidR="00DA7EA6" w:rsidRDefault="00000000">
      <w:pPr>
        <w:numPr>
          <w:ilvl w:val="1"/>
          <w:numId w:val="6"/>
        </w:numPr>
        <w:shd w:val="clear" w:color="auto" w:fill="FFFFFF"/>
        <w:rPr>
          <w:b/>
          <w:color w:val="000000" w:themeColor="text1"/>
        </w:rPr>
      </w:pPr>
      <w:proofErr w:type="spellStart"/>
      <w:r>
        <w:rPr>
          <w:b/>
          <w:color w:val="000000" w:themeColor="text1"/>
        </w:rPr>
        <w:t>PropertyValue</w:t>
      </w:r>
      <w:proofErr w:type="spellEnd"/>
      <w:r>
        <w:rPr>
          <w:b/>
          <w:color w:val="000000" w:themeColor="text1"/>
        </w:rPr>
        <w:t xml:space="preserve">: </w:t>
      </w:r>
      <w:r>
        <w:rPr>
          <w:color w:val="000000" w:themeColor="text1"/>
        </w:rPr>
        <w:t xml:space="preserve">associazione di un valore dicotomico ad una specifica tipologia di proprietà, </w:t>
      </w:r>
      <w:proofErr w:type="spellStart"/>
      <w:r>
        <w:rPr>
          <w:color w:val="000000" w:themeColor="text1"/>
        </w:rPr>
        <w:t>rappresentanta</w:t>
      </w:r>
      <w:proofErr w:type="spellEnd"/>
      <w:r>
        <w:rPr>
          <w:color w:val="000000" w:themeColor="text1"/>
        </w:rPr>
        <w:t xml:space="preserve"> dal suo identificativo </w:t>
      </w:r>
      <w:proofErr w:type="spellStart"/>
      <w:r>
        <w:rPr>
          <w:color w:val="000000" w:themeColor="text1"/>
        </w:rPr>
        <w:t>PropertyType</w:t>
      </w:r>
      <w:proofErr w:type="spellEnd"/>
    </w:p>
    <w:p w14:paraId="5E3DECB0" w14:textId="77777777" w:rsidR="00DA7EA6" w:rsidRDefault="00000000">
      <w:pPr>
        <w:numPr>
          <w:ilvl w:val="1"/>
          <w:numId w:val="6"/>
        </w:numPr>
        <w:shd w:val="clear" w:color="auto" w:fill="FFFFFF"/>
        <w:rPr>
          <w:b/>
          <w:color w:val="000000" w:themeColor="text1"/>
        </w:rPr>
      </w:pPr>
      <w:proofErr w:type="spellStart"/>
      <w:r>
        <w:rPr>
          <w:b/>
          <w:color w:val="000000" w:themeColor="text1"/>
        </w:rPr>
        <w:t>RobberyAdventure</w:t>
      </w:r>
      <w:proofErr w:type="spellEnd"/>
      <w:r>
        <w:rPr>
          <w:b/>
          <w:color w:val="000000" w:themeColor="text1"/>
        </w:rPr>
        <w:t xml:space="preserve">: </w:t>
      </w:r>
      <w:r>
        <w:rPr>
          <w:color w:val="000000" w:themeColor="text1"/>
        </w:rPr>
        <w:t>descrizione completa di tutte le informazioni statiche e dinamiche relative ad una sessione di gioco.</w:t>
      </w:r>
    </w:p>
    <w:p w14:paraId="08ADFFAC" w14:textId="77777777" w:rsidR="00DA7EA6" w:rsidRDefault="00000000">
      <w:pPr>
        <w:numPr>
          <w:ilvl w:val="1"/>
          <w:numId w:val="6"/>
        </w:numPr>
        <w:shd w:val="clear" w:color="auto" w:fill="FFFFFF"/>
        <w:spacing w:after="240"/>
        <w:rPr>
          <w:b/>
          <w:color w:val="000000" w:themeColor="text1"/>
        </w:rPr>
      </w:pPr>
      <w:r>
        <w:rPr>
          <w:b/>
          <w:color w:val="000000" w:themeColor="text1"/>
        </w:rPr>
        <w:t xml:space="preserve">Room: </w:t>
      </w:r>
      <w:r>
        <w:rPr>
          <w:color w:val="000000" w:themeColor="text1"/>
        </w:rPr>
        <w:t xml:space="preserve">stanza che compone la mappa del gioco. La classe conserva l'identificativo della stanza, il suo nome, la descrizione, i collegamenti verso le altre stanze e le eventuali corrispondenti porte, dove la </w:t>
      </w:r>
      <w:proofErr w:type="spellStart"/>
      <w:r>
        <w:rPr>
          <w:color w:val="000000" w:themeColor="text1"/>
        </w:rPr>
        <w:t>corrispodenza</w:t>
      </w:r>
      <w:proofErr w:type="spellEnd"/>
      <w:r>
        <w:rPr>
          <w:color w:val="000000" w:themeColor="text1"/>
        </w:rPr>
        <w:t xml:space="preserve"> è rispettivamente tra il punto cardinale e la </w:t>
      </w:r>
      <w:proofErr w:type="gramStart"/>
      <w:r>
        <w:rPr>
          <w:color w:val="000000" w:themeColor="text1"/>
        </w:rPr>
        <w:t>stanza ,</w:t>
      </w:r>
      <w:proofErr w:type="gramEnd"/>
      <w:r>
        <w:rPr>
          <w:color w:val="000000" w:themeColor="text1"/>
        </w:rPr>
        <w:t xml:space="preserve"> e il punto cardinale e la porta.</w:t>
      </w:r>
    </w:p>
    <w:p w14:paraId="163613E6" w14:textId="77777777" w:rsidR="00DA7EA6" w:rsidRDefault="00DA7EA6">
      <w:pPr>
        <w:shd w:val="clear" w:color="auto" w:fill="FFFFFF"/>
        <w:spacing w:after="240"/>
        <w:rPr>
          <w:b/>
          <w:color w:val="000000" w:themeColor="text1"/>
        </w:rPr>
      </w:pPr>
    </w:p>
    <w:p w14:paraId="33A60AB0" w14:textId="77777777" w:rsidR="00DA7EA6" w:rsidRDefault="00000000">
      <w:pPr>
        <w:shd w:val="clear" w:color="auto" w:fill="FFFFFF"/>
        <w:spacing w:after="240"/>
        <w:rPr>
          <w:color w:val="000000" w:themeColor="text1"/>
        </w:rPr>
      </w:pPr>
      <w:r>
        <w:rPr>
          <w:color w:val="000000" w:themeColor="text1"/>
        </w:rPr>
        <w:lastRenderedPageBreak/>
        <w:tab/>
      </w:r>
      <w:r>
        <w:rPr>
          <w:color w:val="000000" w:themeColor="text1"/>
        </w:rPr>
        <w:tab/>
      </w:r>
    </w:p>
    <w:p w14:paraId="03F4DB42" w14:textId="77777777" w:rsidR="00DA7EA6" w:rsidRDefault="00DA7EA6">
      <w:pPr>
        <w:shd w:val="clear" w:color="auto" w:fill="FFFFFF"/>
        <w:spacing w:after="240"/>
        <w:rPr>
          <w:color w:val="000000" w:themeColor="text1"/>
        </w:rPr>
      </w:pPr>
    </w:p>
    <w:p w14:paraId="638C13DE" w14:textId="77777777" w:rsidR="00DA7EA6" w:rsidRDefault="00000000">
      <w:pPr>
        <w:shd w:val="clear" w:color="auto" w:fill="FFFFFF"/>
        <w:spacing w:after="240"/>
        <w:rPr>
          <w:color w:val="000000" w:themeColor="text1"/>
          <w:highlight w:val="white"/>
        </w:rPr>
      </w:pPr>
      <w:r>
        <w:rPr>
          <w:color w:val="000000" w:themeColor="text1"/>
          <w:highlight w:val="white"/>
        </w:rPr>
        <w:t xml:space="preserve">Le classi del </w:t>
      </w:r>
      <w:r>
        <w:rPr>
          <w:b/>
          <w:color w:val="000000" w:themeColor="text1"/>
          <w:highlight w:val="white"/>
        </w:rPr>
        <w:t>Package Control</w:t>
      </w:r>
      <w:r>
        <w:rPr>
          <w:color w:val="000000" w:themeColor="text1"/>
          <w:highlight w:val="white"/>
        </w:rPr>
        <w:t xml:space="preserve"> detengono esclusivamente la logica di business dell'applicazione e la offrono all'ambiente esterno in forma di servizi. Espongono un'interfaccia definita secondo il principio di </w:t>
      </w:r>
      <w:r>
        <w:rPr>
          <w:i/>
          <w:color w:val="000000" w:themeColor="text1"/>
          <w:highlight w:val="white"/>
        </w:rPr>
        <w:t xml:space="preserve">information </w:t>
      </w:r>
      <w:proofErr w:type="spellStart"/>
      <w:r>
        <w:rPr>
          <w:i/>
          <w:color w:val="000000" w:themeColor="text1"/>
          <w:highlight w:val="white"/>
        </w:rPr>
        <w:t>hiding</w:t>
      </w:r>
      <w:proofErr w:type="spellEnd"/>
      <w:r>
        <w:rPr>
          <w:color w:val="000000" w:themeColor="text1"/>
          <w:highlight w:val="white"/>
        </w:rPr>
        <w:t>.</w:t>
      </w:r>
    </w:p>
    <w:p w14:paraId="0FE321E3" w14:textId="77777777" w:rsidR="00DA7EA6" w:rsidRDefault="00000000">
      <w:pPr>
        <w:shd w:val="clear" w:color="auto" w:fill="FFFFFF"/>
        <w:spacing w:after="240"/>
        <w:ind w:left="720"/>
        <w:rPr>
          <w:color w:val="000000" w:themeColor="text1"/>
          <w:highlight w:val="white"/>
        </w:rPr>
      </w:pPr>
      <w:r>
        <w:rPr>
          <w:color w:val="000000" w:themeColor="text1"/>
          <w:highlight w:val="white"/>
        </w:rPr>
        <w:t>Il package “</w:t>
      </w:r>
      <w:proofErr w:type="spellStart"/>
      <w:r>
        <w:rPr>
          <w:b/>
          <w:color w:val="000000" w:themeColor="text1"/>
          <w:highlight w:val="white"/>
        </w:rPr>
        <w:t>analyzers</w:t>
      </w:r>
      <w:proofErr w:type="spellEnd"/>
      <w:r>
        <w:rPr>
          <w:color w:val="000000" w:themeColor="text1"/>
          <w:highlight w:val="white"/>
        </w:rPr>
        <w:t xml:space="preserve">” conserva la </w:t>
      </w:r>
      <w:proofErr w:type="spellStart"/>
      <w:r>
        <w:rPr>
          <w:color w:val="000000" w:themeColor="text1"/>
          <w:highlight w:val="white"/>
        </w:rPr>
        <w:t>gerarchìa</w:t>
      </w:r>
      <w:proofErr w:type="spellEnd"/>
      <w:r>
        <w:rPr>
          <w:color w:val="000000" w:themeColor="text1"/>
          <w:highlight w:val="white"/>
        </w:rPr>
        <w:t xml:space="preserve"> di ereditarietà delle classi specializzate nell’analisi semantica delle specifiche tipologie di comando</w:t>
      </w:r>
    </w:p>
    <w:p w14:paraId="1797CD12" w14:textId="77777777" w:rsidR="00DA7EA6" w:rsidRDefault="00000000">
      <w:pPr>
        <w:numPr>
          <w:ilvl w:val="0"/>
          <w:numId w:val="7"/>
        </w:numPr>
        <w:shd w:val="clear" w:color="auto" w:fill="FFFFFF"/>
        <w:ind w:left="1440"/>
        <w:rPr>
          <w:color w:val="000000" w:themeColor="text1"/>
          <w:highlight w:val="white"/>
        </w:rPr>
      </w:pPr>
      <w:proofErr w:type="spellStart"/>
      <w:r>
        <w:rPr>
          <w:b/>
          <w:color w:val="000000" w:themeColor="text1"/>
          <w:highlight w:val="white"/>
        </w:rPr>
        <w:t>CommandAnalyzer</w:t>
      </w:r>
      <w:proofErr w:type="spellEnd"/>
      <w:r>
        <w:rPr>
          <w:b/>
          <w:color w:val="000000" w:themeColor="text1"/>
          <w:highlight w:val="white"/>
        </w:rPr>
        <w:t xml:space="preserve">: </w:t>
      </w:r>
      <w:r>
        <w:rPr>
          <w:color w:val="000000" w:themeColor="text1"/>
          <w:highlight w:val="white"/>
        </w:rPr>
        <w:t>la classe è specializzata nell'analisi della semantica di generiche tipologie di comandi unari e binari</w:t>
      </w:r>
    </w:p>
    <w:p w14:paraId="35A2E995" w14:textId="77777777" w:rsidR="00DA7EA6" w:rsidRDefault="00000000">
      <w:pPr>
        <w:numPr>
          <w:ilvl w:val="0"/>
          <w:numId w:val="7"/>
        </w:numPr>
        <w:shd w:val="clear" w:color="auto" w:fill="FFFFFF"/>
        <w:ind w:left="1440"/>
        <w:rPr>
          <w:color w:val="000000" w:themeColor="text1"/>
          <w:highlight w:val="white"/>
        </w:rPr>
      </w:pPr>
      <w:proofErr w:type="spellStart"/>
      <w:r>
        <w:rPr>
          <w:b/>
          <w:color w:val="000000" w:themeColor="text1"/>
          <w:highlight w:val="white"/>
        </w:rPr>
        <w:t>ActivateCommandAnalyzer</w:t>
      </w:r>
      <w:proofErr w:type="spellEnd"/>
      <w:r>
        <w:rPr>
          <w:b/>
          <w:color w:val="000000" w:themeColor="text1"/>
          <w:highlight w:val="white"/>
        </w:rPr>
        <w:t>:</w:t>
      </w:r>
      <w:r>
        <w:rPr>
          <w:color w:val="000000" w:themeColor="text1"/>
          <w:highlight w:val="white"/>
        </w:rPr>
        <w:t xml:space="preserve"> la classe è specializzata nell'analisi semantica di un comando relativo al comando ACTIVATE</w:t>
      </w:r>
    </w:p>
    <w:p w14:paraId="45E7BBE4" w14:textId="77777777" w:rsidR="00DA7EA6" w:rsidRDefault="00000000">
      <w:pPr>
        <w:numPr>
          <w:ilvl w:val="0"/>
          <w:numId w:val="7"/>
        </w:numPr>
        <w:shd w:val="clear" w:color="auto" w:fill="FFFFFF"/>
        <w:ind w:left="1440"/>
        <w:rPr>
          <w:color w:val="000000" w:themeColor="text1"/>
          <w:highlight w:val="white"/>
        </w:rPr>
      </w:pPr>
      <w:proofErr w:type="spellStart"/>
      <w:r>
        <w:rPr>
          <w:b/>
          <w:color w:val="000000" w:themeColor="text1"/>
          <w:highlight w:val="white"/>
        </w:rPr>
        <w:t>BreakCommandAnalyzer</w:t>
      </w:r>
      <w:proofErr w:type="spellEnd"/>
      <w:r>
        <w:rPr>
          <w:b/>
          <w:color w:val="000000" w:themeColor="text1"/>
          <w:highlight w:val="white"/>
        </w:rPr>
        <w:t>:</w:t>
      </w:r>
      <w:r>
        <w:rPr>
          <w:color w:val="000000" w:themeColor="text1"/>
          <w:highlight w:val="white"/>
        </w:rPr>
        <w:t xml:space="preserve"> la classe è specializzata nell'analisi semantica di un comando relativo al comando BREAK</w:t>
      </w:r>
    </w:p>
    <w:p w14:paraId="661FED99" w14:textId="77777777" w:rsidR="00DA7EA6" w:rsidRDefault="00000000">
      <w:pPr>
        <w:numPr>
          <w:ilvl w:val="0"/>
          <w:numId w:val="7"/>
        </w:numPr>
        <w:shd w:val="clear" w:color="auto" w:fill="FFFFFF"/>
        <w:ind w:left="1440"/>
        <w:rPr>
          <w:color w:val="000000" w:themeColor="text1"/>
          <w:highlight w:val="white"/>
        </w:rPr>
      </w:pPr>
      <w:proofErr w:type="spellStart"/>
      <w:r>
        <w:rPr>
          <w:b/>
          <w:color w:val="000000" w:themeColor="text1"/>
          <w:highlight w:val="white"/>
        </w:rPr>
        <w:t>CloseCommandAnalyzer</w:t>
      </w:r>
      <w:proofErr w:type="spellEnd"/>
      <w:r>
        <w:rPr>
          <w:b/>
          <w:color w:val="000000" w:themeColor="text1"/>
          <w:highlight w:val="white"/>
        </w:rPr>
        <w:t>:</w:t>
      </w:r>
      <w:r>
        <w:rPr>
          <w:color w:val="000000" w:themeColor="text1"/>
          <w:highlight w:val="white"/>
        </w:rPr>
        <w:t xml:space="preserve"> la classe è specializzata nell'analisi semantica di un comando relativo al comando CLOSE</w:t>
      </w:r>
    </w:p>
    <w:p w14:paraId="71EAE344" w14:textId="77777777" w:rsidR="00DA7EA6" w:rsidRDefault="00000000">
      <w:pPr>
        <w:numPr>
          <w:ilvl w:val="0"/>
          <w:numId w:val="7"/>
        </w:numPr>
        <w:shd w:val="clear" w:color="auto" w:fill="FFFFFF"/>
        <w:ind w:left="1440"/>
        <w:rPr>
          <w:color w:val="000000" w:themeColor="text1"/>
          <w:highlight w:val="white"/>
        </w:rPr>
      </w:pPr>
      <w:proofErr w:type="spellStart"/>
      <w:r>
        <w:rPr>
          <w:b/>
          <w:color w:val="000000" w:themeColor="text1"/>
          <w:highlight w:val="white"/>
        </w:rPr>
        <w:t>ConsumeCommandAnalyzer</w:t>
      </w:r>
      <w:proofErr w:type="spellEnd"/>
      <w:r>
        <w:rPr>
          <w:b/>
          <w:color w:val="000000" w:themeColor="text1"/>
          <w:highlight w:val="white"/>
        </w:rPr>
        <w:t>:</w:t>
      </w:r>
      <w:r>
        <w:rPr>
          <w:color w:val="000000" w:themeColor="text1"/>
          <w:highlight w:val="white"/>
        </w:rPr>
        <w:t xml:space="preserve"> la classe è specializzata nell'analisi della semantica di generiche tipologie di comandi unari e binari</w:t>
      </w:r>
    </w:p>
    <w:p w14:paraId="5B1D9BFE" w14:textId="77777777" w:rsidR="00DA7EA6" w:rsidRDefault="00000000">
      <w:pPr>
        <w:numPr>
          <w:ilvl w:val="0"/>
          <w:numId w:val="7"/>
        </w:numPr>
        <w:shd w:val="clear" w:color="auto" w:fill="FFFFFF"/>
        <w:ind w:left="1440"/>
        <w:rPr>
          <w:color w:val="000000" w:themeColor="text1"/>
          <w:highlight w:val="white"/>
        </w:rPr>
      </w:pPr>
      <w:proofErr w:type="spellStart"/>
      <w:r>
        <w:rPr>
          <w:b/>
          <w:color w:val="000000" w:themeColor="text1"/>
          <w:highlight w:val="white"/>
        </w:rPr>
        <w:t>DeactivateCommandAnalyzer</w:t>
      </w:r>
      <w:proofErr w:type="spellEnd"/>
      <w:r>
        <w:rPr>
          <w:b/>
          <w:color w:val="000000" w:themeColor="text1"/>
          <w:highlight w:val="white"/>
        </w:rPr>
        <w:t>:</w:t>
      </w:r>
      <w:r>
        <w:rPr>
          <w:color w:val="000000" w:themeColor="text1"/>
          <w:highlight w:val="white"/>
        </w:rPr>
        <w:t xml:space="preserve"> la classe è specializzata nell'analisi semantica di un comando relativo al comando DEACTIVATE</w:t>
      </w:r>
    </w:p>
    <w:p w14:paraId="19F63585" w14:textId="77777777" w:rsidR="00DA7EA6" w:rsidRDefault="00000000">
      <w:pPr>
        <w:numPr>
          <w:ilvl w:val="0"/>
          <w:numId w:val="7"/>
        </w:numPr>
        <w:shd w:val="clear" w:color="auto" w:fill="FFFFFF"/>
        <w:ind w:left="1440"/>
        <w:rPr>
          <w:color w:val="000000" w:themeColor="text1"/>
          <w:highlight w:val="white"/>
        </w:rPr>
      </w:pPr>
      <w:proofErr w:type="spellStart"/>
      <w:r>
        <w:rPr>
          <w:b/>
          <w:color w:val="000000" w:themeColor="text1"/>
          <w:highlight w:val="white"/>
        </w:rPr>
        <w:t>DropCommandAnalyzer</w:t>
      </w:r>
      <w:proofErr w:type="spellEnd"/>
      <w:r>
        <w:rPr>
          <w:b/>
          <w:color w:val="000000" w:themeColor="text1"/>
          <w:highlight w:val="white"/>
        </w:rPr>
        <w:t>:</w:t>
      </w:r>
      <w:r>
        <w:rPr>
          <w:color w:val="000000" w:themeColor="text1"/>
          <w:highlight w:val="white"/>
        </w:rPr>
        <w:t xml:space="preserve"> la classe è specializzata nell'analisi semantica di un comando relativo al comando DROP</w:t>
      </w:r>
    </w:p>
    <w:p w14:paraId="156FE56B" w14:textId="77777777" w:rsidR="00DA7EA6" w:rsidRDefault="00000000">
      <w:pPr>
        <w:numPr>
          <w:ilvl w:val="0"/>
          <w:numId w:val="7"/>
        </w:numPr>
        <w:shd w:val="clear" w:color="auto" w:fill="FFFFFF"/>
        <w:ind w:left="1440"/>
        <w:rPr>
          <w:color w:val="000000" w:themeColor="text1"/>
          <w:highlight w:val="white"/>
        </w:rPr>
      </w:pPr>
      <w:proofErr w:type="spellStart"/>
      <w:r>
        <w:rPr>
          <w:b/>
          <w:color w:val="000000" w:themeColor="text1"/>
          <w:highlight w:val="white"/>
        </w:rPr>
        <w:t>FillCommandAnalyzer</w:t>
      </w:r>
      <w:proofErr w:type="spellEnd"/>
      <w:r>
        <w:rPr>
          <w:b/>
          <w:color w:val="000000" w:themeColor="text1"/>
          <w:highlight w:val="white"/>
        </w:rPr>
        <w:t>:</w:t>
      </w:r>
      <w:r>
        <w:rPr>
          <w:color w:val="000000" w:themeColor="text1"/>
          <w:highlight w:val="white"/>
        </w:rPr>
        <w:t xml:space="preserve"> la classe è specializzata nell'analisi semantica di un comando relativo al comando FILL</w:t>
      </w:r>
    </w:p>
    <w:p w14:paraId="00C0F2E5" w14:textId="77777777" w:rsidR="00DA7EA6" w:rsidRDefault="00000000">
      <w:pPr>
        <w:numPr>
          <w:ilvl w:val="0"/>
          <w:numId w:val="7"/>
        </w:numPr>
        <w:shd w:val="clear" w:color="auto" w:fill="FFFFFF"/>
        <w:ind w:left="1440"/>
        <w:rPr>
          <w:color w:val="000000" w:themeColor="text1"/>
          <w:highlight w:val="white"/>
        </w:rPr>
      </w:pPr>
      <w:proofErr w:type="spellStart"/>
      <w:r>
        <w:rPr>
          <w:b/>
          <w:color w:val="000000" w:themeColor="text1"/>
          <w:highlight w:val="white"/>
        </w:rPr>
        <w:t>LookAtCommandAnalyzer</w:t>
      </w:r>
      <w:proofErr w:type="spellEnd"/>
      <w:r>
        <w:rPr>
          <w:b/>
          <w:color w:val="000000" w:themeColor="text1"/>
          <w:highlight w:val="white"/>
        </w:rPr>
        <w:t>:</w:t>
      </w:r>
      <w:r>
        <w:rPr>
          <w:color w:val="000000" w:themeColor="text1"/>
          <w:highlight w:val="white"/>
        </w:rPr>
        <w:t xml:space="preserve"> la classe è specializzata nell'analisi semantica di un comando relativo al comando LOOK_AT</w:t>
      </w:r>
    </w:p>
    <w:p w14:paraId="0532F770" w14:textId="77777777" w:rsidR="00DA7EA6" w:rsidRDefault="00000000">
      <w:pPr>
        <w:numPr>
          <w:ilvl w:val="0"/>
          <w:numId w:val="7"/>
        </w:numPr>
        <w:shd w:val="clear" w:color="auto" w:fill="FFFFFF"/>
        <w:ind w:left="1440"/>
        <w:rPr>
          <w:color w:val="000000" w:themeColor="text1"/>
          <w:highlight w:val="white"/>
        </w:rPr>
      </w:pPr>
      <w:proofErr w:type="spellStart"/>
      <w:r>
        <w:rPr>
          <w:b/>
          <w:color w:val="000000" w:themeColor="text1"/>
          <w:highlight w:val="white"/>
        </w:rPr>
        <w:t>MoveCommandAnalyzer</w:t>
      </w:r>
      <w:proofErr w:type="spellEnd"/>
      <w:r>
        <w:rPr>
          <w:b/>
          <w:color w:val="000000" w:themeColor="text1"/>
          <w:highlight w:val="white"/>
        </w:rPr>
        <w:t>:</w:t>
      </w:r>
      <w:r>
        <w:rPr>
          <w:color w:val="000000" w:themeColor="text1"/>
          <w:highlight w:val="white"/>
        </w:rPr>
        <w:t xml:space="preserve"> la classe è specializzata nell'analisi semantica di un comando relativo al comando MOVE</w:t>
      </w:r>
    </w:p>
    <w:p w14:paraId="0F4B38AB" w14:textId="77777777" w:rsidR="00DA7EA6" w:rsidRDefault="00000000">
      <w:pPr>
        <w:numPr>
          <w:ilvl w:val="0"/>
          <w:numId w:val="7"/>
        </w:numPr>
        <w:shd w:val="clear" w:color="auto" w:fill="FFFFFF"/>
        <w:ind w:left="1440"/>
        <w:rPr>
          <w:color w:val="000000" w:themeColor="text1"/>
          <w:highlight w:val="white"/>
        </w:rPr>
      </w:pPr>
      <w:proofErr w:type="spellStart"/>
      <w:r>
        <w:rPr>
          <w:b/>
          <w:color w:val="000000" w:themeColor="text1"/>
          <w:highlight w:val="white"/>
        </w:rPr>
        <w:t>OpenCommandAnalyzer</w:t>
      </w:r>
      <w:proofErr w:type="spellEnd"/>
      <w:r>
        <w:rPr>
          <w:b/>
          <w:color w:val="000000" w:themeColor="text1"/>
          <w:highlight w:val="white"/>
        </w:rPr>
        <w:t xml:space="preserve">: </w:t>
      </w:r>
      <w:r>
        <w:rPr>
          <w:color w:val="000000" w:themeColor="text1"/>
          <w:highlight w:val="white"/>
        </w:rPr>
        <w:t>la classe è specializzata nell'analisi semantica di un comando relativo al comando OPEN</w:t>
      </w:r>
    </w:p>
    <w:p w14:paraId="53C9A0D7" w14:textId="77777777" w:rsidR="00DA7EA6" w:rsidRDefault="00000000">
      <w:pPr>
        <w:numPr>
          <w:ilvl w:val="0"/>
          <w:numId w:val="7"/>
        </w:numPr>
        <w:shd w:val="clear" w:color="auto" w:fill="FFFFFF"/>
        <w:ind w:left="1440"/>
        <w:rPr>
          <w:color w:val="000000" w:themeColor="text1"/>
          <w:highlight w:val="white"/>
        </w:rPr>
      </w:pPr>
      <w:proofErr w:type="spellStart"/>
      <w:r>
        <w:rPr>
          <w:b/>
          <w:color w:val="000000" w:themeColor="text1"/>
          <w:highlight w:val="white"/>
        </w:rPr>
        <w:t>PickUpCommandAnalyzer</w:t>
      </w:r>
      <w:proofErr w:type="spellEnd"/>
      <w:r>
        <w:rPr>
          <w:b/>
          <w:color w:val="000000" w:themeColor="text1"/>
          <w:highlight w:val="white"/>
        </w:rPr>
        <w:t>:</w:t>
      </w:r>
      <w:r>
        <w:rPr>
          <w:color w:val="000000" w:themeColor="text1"/>
          <w:highlight w:val="white"/>
        </w:rPr>
        <w:t xml:space="preserve"> la classe è specializzata nell'analisi semantica di un comando relativo al comando PICK_UP</w:t>
      </w:r>
    </w:p>
    <w:p w14:paraId="792C32D2" w14:textId="77777777" w:rsidR="00DA7EA6" w:rsidRDefault="00000000">
      <w:pPr>
        <w:numPr>
          <w:ilvl w:val="0"/>
          <w:numId w:val="7"/>
        </w:numPr>
        <w:shd w:val="clear" w:color="auto" w:fill="FFFFFF"/>
        <w:ind w:left="1440"/>
        <w:rPr>
          <w:color w:val="000000" w:themeColor="text1"/>
          <w:highlight w:val="white"/>
        </w:rPr>
      </w:pPr>
      <w:proofErr w:type="spellStart"/>
      <w:r>
        <w:rPr>
          <w:b/>
          <w:color w:val="000000" w:themeColor="text1"/>
          <w:highlight w:val="white"/>
        </w:rPr>
        <w:t>PushCommandAnalyzer</w:t>
      </w:r>
      <w:proofErr w:type="spellEnd"/>
      <w:r>
        <w:rPr>
          <w:b/>
          <w:color w:val="000000" w:themeColor="text1"/>
          <w:highlight w:val="white"/>
        </w:rPr>
        <w:t>:</w:t>
      </w:r>
      <w:r>
        <w:rPr>
          <w:color w:val="000000" w:themeColor="text1"/>
          <w:highlight w:val="white"/>
        </w:rPr>
        <w:t xml:space="preserve"> la classe è specializzata nell'analisi semantica di un comando relativo al comando PUSH</w:t>
      </w:r>
    </w:p>
    <w:p w14:paraId="2FA6A916" w14:textId="77777777" w:rsidR="00DA7EA6" w:rsidRDefault="00000000">
      <w:pPr>
        <w:numPr>
          <w:ilvl w:val="0"/>
          <w:numId w:val="7"/>
        </w:numPr>
        <w:shd w:val="clear" w:color="auto" w:fill="FFFFFF"/>
        <w:spacing w:after="240"/>
        <w:ind w:left="1440"/>
        <w:rPr>
          <w:color w:val="000000" w:themeColor="text1"/>
          <w:highlight w:val="white"/>
        </w:rPr>
      </w:pPr>
      <w:proofErr w:type="spellStart"/>
      <w:r>
        <w:rPr>
          <w:b/>
          <w:color w:val="000000" w:themeColor="text1"/>
          <w:highlight w:val="white"/>
        </w:rPr>
        <w:t>UseCommandAnalyzer</w:t>
      </w:r>
      <w:proofErr w:type="spellEnd"/>
      <w:r>
        <w:rPr>
          <w:b/>
          <w:color w:val="000000" w:themeColor="text1"/>
          <w:highlight w:val="white"/>
        </w:rPr>
        <w:t>:</w:t>
      </w:r>
      <w:r>
        <w:rPr>
          <w:color w:val="000000" w:themeColor="text1"/>
          <w:highlight w:val="white"/>
        </w:rPr>
        <w:t xml:space="preserve"> la classe è specializzata nell'analisi semantica di un comando relativo al comando USE</w:t>
      </w:r>
    </w:p>
    <w:p w14:paraId="27B18224" w14:textId="77777777" w:rsidR="00DA7EA6" w:rsidRDefault="00DA7EA6">
      <w:pPr>
        <w:shd w:val="clear" w:color="auto" w:fill="FFFFFF"/>
        <w:spacing w:after="240"/>
        <w:ind w:left="720"/>
        <w:rPr>
          <w:color w:val="000000" w:themeColor="text1"/>
          <w:highlight w:val="white"/>
        </w:rPr>
      </w:pPr>
    </w:p>
    <w:p w14:paraId="5FDA6E0D" w14:textId="77777777" w:rsidR="00DA7EA6" w:rsidRDefault="00DA7EA6">
      <w:pPr>
        <w:shd w:val="clear" w:color="auto" w:fill="FFFFFF"/>
        <w:spacing w:after="240"/>
        <w:ind w:left="720"/>
        <w:rPr>
          <w:color w:val="000000" w:themeColor="text1"/>
          <w:highlight w:val="white"/>
        </w:rPr>
      </w:pPr>
    </w:p>
    <w:p w14:paraId="59BCD3CB" w14:textId="77777777" w:rsidR="00DA7EA6" w:rsidRDefault="00000000">
      <w:pPr>
        <w:shd w:val="clear" w:color="auto" w:fill="FFFFFF"/>
        <w:spacing w:after="240"/>
        <w:ind w:left="720"/>
        <w:rPr>
          <w:color w:val="000000" w:themeColor="text1"/>
          <w:highlight w:val="white"/>
        </w:rPr>
      </w:pPr>
      <w:r>
        <w:rPr>
          <w:color w:val="000000" w:themeColor="text1"/>
          <w:highlight w:val="white"/>
        </w:rPr>
        <w:t>Il Package “</w:t>
      </w:r>
      <w:proofErr w:type="spellStart"/>
      <w:r>
        <w:rPr>
          <w:b/>
          <w:color w:val="000000" w:themeColor="text1"/>
          <w:highlight w:val="white"/>
        </w:rPr>
        <w:t>observers</w:t>
      </w:r>
      <w:proofErr w:type="spellEnd"/>
      <w:r>
        <w:rPr>
          <w:b/>
          <w:color w:val="000000" w:themeColor="text1"/>
          <w:highlight w:val="white"/>
        </w:rPr>
        <w:t xml:space="preserve">” </w:t>
      </w:r>
      <w:r>
        <w:rPr>
          <w:color w:val="000000" w:themeColor="text1"/>
          <w:highlight w:val="white"/>
        </w:rPr>
        <w:t xml:space="preserve">conserva le classi degli </w:t>
      </w:r>
      <w:proofErr w:type="spellStart"/>
      <w:r>
        <w:rPr>
          <w:color w:val="000000" w:themeColor="text1"/>
          <w:highlight w:val="white"/>
        </w:rPr>
        <w:t>observers</w:t>
      </w:r>
      <w:proofErr w:type="spellEnd"/>
      <w:r>
        <w:rPr>
          <w:color w:val="000000" w:themeColor="text1"/>
          <w:highlight w:val="white"/>
        </w:rPr>
        <w:t xml:space="preserve"> dei comandi tecnici e dei </w:t>
      </w:r>
      <w:proofErr w:type="spellStart"/>
      <w:r>
        <w:rPr>
          <w:color w:val="000000" w:themeColor="text1"/>
          <w:highlight w:val="white"/>
        </w:rPr>
        <w:t>gameObserver</w:t>
      </w:r>
      <w:proofErr w:type="spellEnd"/>
      <w:r>
        <w:rPr>
          <w:color w:val="000000" w:themeColor="text1"/>
          <w:highlight w:val="white"/>
        </w:rPr>
        <w:t xml:space="preserve"> (Observer sul comando di visualizzazione dell’inventario e della </w:t>
      </w:r>
      <w:proofErr w:type="spellStart"/>
      <w:r>
        <w:rPr>
          <w:color w:val="000000" w:themeColor="text1"/>
          <w:highlight w:val="white"/>
        </w:rPr>
        <w:t>lootBag</w:t>
      </w:r>
      <w:proofErr w:type="spellEnd"/>
      <w:r>
        <w:rPr>
          <w:color w:val="000000" w:themeColor="text1"/>
          <w:highlight w:val="white"/>
        </w:rPr>
        <w:t>).</w:t>
      </w:r>
    </w:p>
    <w:p w14:paraId="3C16023D" w14:textId="77777777" w:rsidR="00DA7EA6" w:rsidRDefault="00000000">
      <w:pPr>
        <w:numPr>
          <w:ilvl w:val="0"/>
          <w:numId w:val="8"/>
        </w:numPr>
        <w:shd w:val="clear" w:color="auto" w:fill="FFFFFF"/>
        <w:ind w:left="1440"/>
        <w:rPr>
          <w:b/>
          <w:color w:val="000000" w:themeColor="text1"/>
          <w:highlight w:val="white"/>
        </w:rPr>
      </w:pPr>
      <w:proofErr w:type="spellStart"/>
      <w:r>
        <w:rPr>
          <w:b/>
          <w:color w:val="000000" w:themeColor="text1"/>
          <w:highlight w:val="white"/>
        </w:rPr>
        <w:lastRenderedPageBreak/>
        <w:t>GameObserver</w:t>
      </w:r>
      <w:proofErr w:type="spellEnd"/>
      <w:r>
        <w:rPr>
          <w:b/>
          <w:color w:val="000000" w:themeColor="text1"/>
          <w:highlight w:val="white"/>
        </w:rPr>
        <w:t xml:space="preserve">: </w:t>
      </w:r>
      <w:r>
        <w:rPr>
          <w:color w:val="000000" w:themeColor="text1"/>
          <w:highlight w:val="white"/>
        </w:rPr>
        <w:t xml:space="preserve">Interfaccia rappresentante qualsiasi </w:t>
      </w:r>
      <w:proofErr w:type="spellStart"/>
      <w:r>
        <w:rPr>
          <w:color w:val="000000" w:themeColor="text1"/>
          <w:highlight w:val="white"/>
        </w:rPr>
        <w:t>observer</w:t>
      </w:r>
      <w:proofErr w:type="spellEnd"/>
      <w:r>
        <w:rPr>
          <w:color w:val="000000" w:themeColor="text1"/>
          <w:highlight w:val="white"/>
        </w:rPr>
        <w:t xml:space="preserve"> del gioco, ha un solo metodo update, Il metodo esegue un update sul gioco, relativamente all'output del parser nella corrente interazione CLI.</w:t>
      </w:r>
    </w:p>
    <w:p w14:paraId="3360C2CA" w14:textId="77777777" w:rsidR="00DA7EA6" w:rsidRDefault="00000000">
      <w:pPr>
        <w:numPr>
          <w:ilvl w:val="0"/>
          <w:numId w:val="8"/>
        </w:numPr>
        <w:shd w:val="clear" w:color="auto" w:fill="FFFFFF"/>
        <w:ind w:left="1440"/>
        <w:rPr>
          <w:b/>
          <w:color w:val="000000" w:themeColor="text1"/>
          <w:highlight w:val="white"/>
        </w:rPr>
      </w:pPr>
      <w:proofErr w:type="spellStart"/>
      <w:r>
        <w:rPr>
          <w:b/>
          <w:color w:val="000000" w:themeColor="text1"/>
          <w:highlight w:val="white"/>
        </w:rPr>
        <w:t>InventoryCommandObserver</w:t>
      </w:r>
      <w:proofErr w:type="spellEnd"/>
      <w:r>
        <w:rPr>
          <w:b/>
          <w:color w:val="000000" w:themeColor="text1"/>
          <w:highlight w:val="white"/>
        </w:rPr>
        <w:t xml:space="preserve">: </w:t>
      </w:r>
      <w:r>
        <w:rPr>
          <w:color w:val="000000" w:themeColor="text1"/>
          <w:highlight w:val="white"/>
        </w:rPr>
        <w:t>La classe si occupa di gestire la richiesta dell'utente di visualizzazione dell'inventario.</w:t>
      </w:r>
    </w:p>
    <w:p w14:paraId="221D970D" w14:textId="77777777" w:rsidR="00DA7EA6" w:rsidRDefault="00000000">
      <w:pPr>
        <w:numPr>
          <w:ilvl w:val="0"/>
          <w:numId w:val="8"/>
        </w:numPr>
        <w:shd w:val="clear" w:color="auto" w:fill="FFFFFF"/>
        <w:ind w:left="1440"/>
        <w:rPr>
          <w:b/>
          <w:color w:val="000000" w:themeColor="text1"/>
          <w:highlight w:val="white"/>
        </w:rPr>
      </w:pPr>
      <w:proofErr w:type="spellStart"/>
      <w:r>
        <w:rPr>
          <w:b/>
          <w:color w:val="000000" w:themeColor="text1"/>
          <w:highlight w:val="white"/>
        </w:rPr>
        <w:t>LootBagCommandObserver</w:t>
      </w:r>
      <w:proofErr w:type="spellEnd"/>
      <w:r>
        <w:rPr>
          <w:b/>
          <w:color w:val="000000" w:themeColor="text1"/>
          <w:highlight w:val="white"/>
        </w:rPr>
        <w:t>:</w:t>
      </w:r>
      <w:r>
        <w:rPr>
          <w:color w:val="000000" w:themeColor="text1"/>
          <w:highlight w:val="white"/>
        </w:rPr>
        <w:t xml:space="preserve"> La classe gestisce la richiesta dell'utente di visualizzazione della refurtiva (</w:t>
      </w:r>
      <w:proofErr w:type="spellStart"/>
      <w:r>
        <w:rPr>
          <w:color w:val="000000" w:themeColor="text1"/>
          <w:highlight w:val="white"/>
        </w:rPr>
        <w:t>lootBag</w:t>
      </w:r>
      <w:proofErr w:type="spellEnd"/>
      <w:r>
        <w:rPr>
          <w:color w:val="000000" w:themeColor="text1"/>
          <w:highlight w:val="white"/>
        </w:rPr>
        <w:t xml:space="preserve"> nel gergo inglese).</w:t>
      </w:r>
    </w:p>
    <w:p w14:paraId="64389521" w14:textId="77777777" w:rsidR="00DA7EA6" w:rsidRDefault="00000000">
      <w:pPr>
        <w:numPr>
          <w:ilvl w:val="0"/>
          <w:numId w:val="8"/>
        </w:numPr>
        <w:shd w:val="clear" w:color="auto" w:fill="FFFFFF"/>
        <w:ind w:left="1440"/>
        <w:rPr>
          <w:b/>
          <w:color w:val="000000" w:themeColor="text1"/>
          <w:highlight w:val="white"/>
        </w:rPr>
      </w:pPr>
      <w:proofErr w:type="spellStart"/>
      <w:r>
        <w:rPr>
          <w:b/>
          <w:color w:val="000000" w:themeColor="text1"/>
          <w:highlight w:val="white"/>
        </w:rPr>
        <w:t>TechnicalObserver</w:t>
      </w:r>
      <w:proofErr w:type="spellEnd"/>
      <w:r>
        <w:rPr>
          <w:b/>
          <w:color w:val="000000" w:themeColor="text1"/>
          <w:highlight w:val="white"/>
        </w:rPr>
        <w:t xml:space="preserve">: </w:t>
      </w:r>
      <w:r>
        <w:rPr>
          <w:color w:val="000000" w:themeColor="text1"/>
          <w:highlight w:val="white"/>
        </w:rPr>
        <w:t>Interfaccia implementata dai gestori dei comandi tecnici di gioco. Conserva il solo metodo update. Esso rappresenta l'update eseguito da un comando tecnico di gioco sulla sessione.</w:t>
      </w:r>
    </w:p>
    <w:p w14:paraId="69BDF0CC" w14:textId="77777777" w:rsidR="00DA7EA6" w:rsidRDefault="00000000">
      <w:pPr>
        <w:numPr>
          <w:ilvl w:val="0"/>
          <w:numId w:val="8"/>
        </w:numPr>
        <w:shd w:val="clear" w:color="auto" w:fill="FFFFFF"/>
        <w:ind w:left="1440"/>
        <w:rPr>
          <w:b/>
          <w:color w:val="000000" w:themeColor="text1"/>
          <w:highlight w:val="white"/>
        </w:rPr>
      </w:pPr>
      <w:proofErr w:type="spellStart"/>
      <w:r>
        <w:rPr>
          <w:b/>
          <w:color w:val="000000" w:themeColor="text1"/>
          <w:highlight w:val="white"/>
        </w:rPr>
        <w:t>MenuCommandObserver</w:t>
      </w:r>
      <w:proofErr w:type="spellEnd"/>
      <w:r>
        <w:rPr>
          <w:b/>
          <w:color w:val="000000" w:themeColor="text1"/>
          <w:highlight w:val="white"/>
        </w:rPr>
        <w:t xml:space="preserve">: </w:t>
      </w:r>
      <w:r>
        <w:rPr>
          <w:color w:val="000000" w:themeColor="text1"/>
          <w:highlight w:val="white"/>
        </w:rPr>
        <w:t>La classe implementa l'interfaccia dei gestori tecnici di gioco. Gestisce il comando del gioco che permette di visualizzare il menu di gioco.</w:t>
      </w:r>
    </w:p>
    <w:p w14:paraId="36CBABD6" w14:textId="77777777" w:rsidR="00DA7EA6" w:rsidRDefault="00000000">
      <w:pPr>
        <w:numPr>
          <w:ilvl w:val="0"/>
          <w:numId w:val="8"/>
        </w:numPr>
        <w:shd w:val="clear" w:color="auto" w:fill="FFFFFF"/>
        <w:ind w:left="1440"/>
        <w:rPr>
          <w:b/>
          <w:color w:val="000000" w:themeColor="text1"/>
          <w:highlight w:val="white"/>
        </w:rPr>
      </w:pPr>
      <w:proofErr w:type="spellStart"/>
      <w:r>
        <w:rPr>
          <w:b/>
          <w:color w:val="000000" w:themeColor="text1"/>
          <w:highlight w:val="white"/>
        </w:rPr>
        <w:t>SaveCommandObserver</w:t>
      </w:r>
      <w:proofErr w:type="spellEnd"/>
      <w:r>
        <w:rPr>
          <w:b/>
          <w:color w:val="000000" w:themeColor="text1"/>
          <w:highlight w:val="white"/>
        </w:rPr>
        <w:t xml:space="preserve">: </w:t>
      </w:r>
      <w:r>
        <w:rPr>
          <w:color w:val="000000" w:themeColor="text1"/>
          <w:highlight w:val="white"/>
        </w:rPr>
        <w:t>La classe implementa l'interfaccia dei gestori tecnici di gioco. Gestisce il comando del gioco che permette di salvare i progressi di gioco.</w:t>
      </w:r>
    </w:p>
    <w:p w14:paraId="3E8BEF88" w14:textId="77777777" w:rsidR="00DA7EA6" w:rsidRDefault="00000000">
      <w:pPr>
        <w:numPr>
          <w:ilvl w:val="0"/>
          <w:numId w:val="8"/>
        </w:numPr>
        <w:shd w:val="clear" w:color="auto" w:fill="FFFFFF"/>
        <w:spacing w:after="240"/>
        <w:ind w:left="1440"/>
        <w:rPr>
          <w:b/>
          <w:color w:val="000000" w:themeColor="text1"/>
          <w:highlight w:val="white"/>
        </w:rPr>
      </w:pPr>
      <w:proofErr w:type="spellStart"/>
      <w:r>
        <w:rPr>
          <w:b/>
          <w:color w:val="000000" w:themeColor="text1"/>
          <w:highlight w:val="white"/>
        </w:rPr>
        <w:t>EndCommandObserver</w:t>
      </w:r>
      <w:proofErr w:type="spellEnd"/>
      <w:r>
        <w:rPr>
          <w:b/>
          <w:color w:val="000000" w:themeColor="text1"/>
          <w:highlight w:val="white"/>
        </w:rPr>
        <w:t>:</w:t>
      </w:r>
      <w:r>
        <w:rPr>
          <w:color w:val="000000" w:themeColor="text1"/>
          <w:highlight w:val="white"/>
        </w:rPr>
        <w:t xml:space="preserve"> La classe modella il gestore del comando di fine gioco.</w:t>
      </w:r>
    </w:p>
    <w:p w14:paraId="1971167D" w14:textId="77777777" w:rsidR="00DA7EA6" w:rsidRDefault="00DA7EA6">
      <w:pPr>
        <w:shd w:val="clear" w:color="auto" w:fill="FFFFFF"/>
        <w:spacing w:after="240"/>
        <w:ind w:left="720"/>
        <w:rPr>
          <w:color w:val="000000" w:themeColor="text1"/>
          <w:highlight w:val="white"/>
        </w:rPr>
      </w:pPr>
    </w:p>
    <w:p w14:paraId="22788A56" w14:textId="77777777" w:rsidR="00DA7EA6" w:rsidRDefault="00000000">
      <w:pPr>
        <w:numPr>
          <w:ilvl w:val="0"/>
          <w:numId w:val="8"/>
        </w:numPr>
        <w:shd w:val="clear" w:color="auto" w:fill="FFFFFF"/>
        <w:rPr>
          <w:color w:val="000000" w:themeColor="text1"/>
          <w:highlight w:val="white"/>
        </w:rPr>
      </w:pPr>
      <w:r>
        <w:rPr>
          <w:b/>
          <w:color w:val="000000" w:themeColor="text1"/>
          <w:highlight w:val="white"/>
        </w:rPr>
        <w:t>Engine:</w:t>
      </w:r>
      <w:r>
        <w:rPr>
          <w:color w:val="000000" w:themeColor="text1"/>
          <w:highlight w:val="white"/>
        </w:rPr>
        <w:t xml:space="preserve"> la classe costituisce l'ambiente di esecuzione astratto dell'applicazione.</w:t>
      </w:r>
    </w:p>
    <w:p w14:paraId="055FBF51" w14:textId="77777777" w:rsidR="00DA7EA6" w:rsidRDefault="00000000">
      <w:pPr>
        <w:numPr>
          <w:ilvl w:val="0"/>
          <w:numId w:val="8"/>
        </w:numPr>
        <w:shd w:val="clear" w:color="auto" w:fill="FFFFFF"/>
        <w:rPr>
          <w:color w:val="000000" w:themeColor="text1"/>
          <w:highlight w:val="white"/>
        </w:rPr>
      </w:pPr>
      <w:proofErr w:type="spellStart"/>
      <w:r>
        <w:rPr>
          <w:b/>
          <w:color w:val="000000" w:themeColor="text1"/>
          <w:highlight w:val="white"/>
        </w:rPr>
        <w:t>GameActionSpecificationProcesser</w:t>
      </w:r>
      <w:proofErr w:type="spellEnd"/>
      <w:r>
        <w:rPr>
          <w:b/>
          <w:color w:val="000000" w:themeColor="text1"/>
          <w:highlight w:val="white"/>
        </w:rPr>
        <w:t>:</w:t>
      </w:r>
      <w:r>
        <w:rPr>
          <w:color w:val="000000" w:themeColor="text1"/>
          <w:highlight w:val="white"/>
        </w:rPr>
        <w:t xml:space="preserve"> la classe è specializzata nell'elaborazione di un oggetto </w:t>
      </w:r>
      <w:proofErr w:type="spellStart"/>
      <w:r>
        <w:rPr>
          <w:color w:val="000000" w:themeColor="text1"/>
          <w:highlight w:val="white"/>
        </w:rPr>
        <w:t>GameActionSpecification</w:t>
      </w:r>
      <w:proofErr w:type="spellEnd"/>
      <w:r>
        <w:rPr>
          <w:color w:val="000000" w:themeColor="text1"/>
          <w:highlight w:val="white"/>
        </w:rPr>
        <w:t xml:space="preserve">, di cui conosce la </w:t>
      </w:r>
      <w:proofErr w:type="gramStart"/>
      <w:r>
        <w:rPr>
          <w:color w:val="000000" w:themeColor="text1"/>
          <w:highlight w:val="white"/>
        </w:rPr>
        <w:t>struttura</w:t>
      </w:r>
      <w:proofErr w:type="gramEnd"/>
      <w:r>
        <w:rPr>
          <w:color w:val="000000" w:themeColor="text1"/>
          <w:highlight w:val="white"/>
        </w:rPr>
        <w:t xml:space="preserve"> Possiede dei metodi specializzati nell'elaborazione di una </w:t>
      </w:r>
      <w:proofErr w:type="spellStart"/>
      <w:r>
        <w:rPr>
          <w:color w:val="000000" w:themeColor="text1"/>
          <w:highlight w:val="white"/>
        </w:rPr>
        <w:t>GameActionSpecification</w:t>
      </w:r>
      <w:proofErr w:type="spellEnd"/>
      <w:r>
        <w:rPr>
          <w:color w:val="000000" w:themeColor="text1"/>
          <w:highlight w:val="white"/>
        </w:rPr>
        <w:t xml:space="preserve"> a diversi livelli di granularità, ognuno detentore di tale logica di elaborazione</w:t>
      </w:r>
    </w:p>
    <w:p w14:paraId="453B3123" w14:textId="77777777" w:rsidR="00DA7EA6" w:rsidRDefault="00000000">
      <w:pPr>
        <w:numPr>
          <w:ilvl w:val="0"/>
          <w:numId w:val="8"/>
        </w:numPr>
        <w:shd w:val="clear" w:color="auto" w:fill="FFFFFF"/>
        <w:rPr>
          <w:color w:val="000000" w:themeColor="text1"/>
          <w:highlight w:val="white"/>
        </w:rPr>
      </w:pPr>
      <w:proofErr w:type="spellStart"/>
      <w:r>
        <w:rPr>
          <w:b/>
          <w:color w:val="000000" w:themeColor="text1"/>
          <w:highlight w:val="white"/>
        </w:rPr>
        <w:t>GameControl</w:t>
      </w:r>
      <w:proofErr w:type="spellEnd"/>
      <w:r>
        <w:rPr>
          <w:b/>
          <w:color w:val="000000" w:themeColor="text1"/>
          <w:highlight w:val="white"/>
        </w:rPr>
        <w:t>:</w:t>
      </w:r>
      <w:r>
        <w:rPr>
          <w:color w:val="000000" w:themeColor="text1"/>
          <w:highlight w:val="white"/>
        </w:rPr>
        <w:t xml:space="preserve"> la classe è specializzata nel funzionamento di alto livello della partita. La classe si occupa del coordinamento generale delle attività inerenti al funzionamento della partita, delegando l'analisi della semantica dei comandi inseriti dall'utente e l'esecuzione delle operazioni sulla partita a classi specializzate</w:t>
      </w:r>
    </w:p>
    <w:p w14:paraId="0AD8D3B9" w14:textId="77777777" w:rsidR="00DA7EA6" w:rsidRDefault="00000000">
      <w:pPr>
        <w:numPr>
          <w:ilvl w:val="0"/>
          <w:numId w:val="8"/>
        </w:numPr>
        <w:shd w:val="clear" w:color="auto" w:fill="FFFFFF"/>
        <w:rPr>
          <w:color w:val="000000" w:themeColor="text1"/>
          <w:highlight w:val="white"/>
        </w:rPr>
      </w:pPr>
      <w:r>
        <w:rPr>
          <w:b/>
          <w:color w:val="000000" w:themeColor="text1"/>
          <w:highlight w:val="white"/>
        </w:rPr>
        <w:t>Parser:</w:t>
      </w:r>
      <w:r>
        <w:rPr>
          <w:color w:val="000000" w:themeColor="text1"/>
          <w:highlight w:val="white"/>
        </w:rPr>
        <w:t xml:space="preserve"> la classe è specializzata esclusivamente nell'analisi lessicale e sintattica di stringhe rispetto ad una grammatica fissata per i comandi, per un generico gioco.</w:t>
      </w:r>
    </w:p>
    <w:p w14:paraId="3B3F290A" w14:textId="77777777" w:rsidR="00DA7EA6" w:rsidRDefault="00000000">
      <w:pPr>
        <w:numPr>
          <w:ilvl w:val="0"/>
          <w:numId w:val="8"/>
        </w:numPr>
        <w:shd w:val="clear" w:color="auto" w:fill="FFFFFF"/>
        <w:spacing w:after="240"/>
        <w:rPr>
          <w:color w:val="000000" w:themeColor="text1"/>
          <w:highlight w:val="white"/>
        </w:rPr>
      </w:pPr>
      <w:proofErr w:type="spellStart"/>
      <w:r>
        <w:rPr>
          <w:b/>
          <w:color w:val="000000" w:themeColor="text1"/>
          <w:highlight w:val="white"/>
        </w:rPr>
        <w:t>PositionChangeHandler</w:t>
      </w:r>
      <w:proofErr w:type="spellEnd"/>
      <w:r>
        <w:rPr>
          <w:b/>
          <w:color w:val="000000" w:themeColor="text1"/>
          <w:highlight w:val="white"/>
        </w:rPr>
        <w:t>:</w:t>
      </w:r>
      <w:r>
        <w:rPr>
          <w:color w:val="000000" w:themeColor="text1"/>
          <w:highlight w:val="white"/>
        </w:rPr>
        <w:t xml:space="preserve"> la classe è specializzata nell'analisi semantica del risultato dell'elaborazione della stringa inserita dall'utente da parte del Parser rispetto a un comando di movimento tra le stanze del gioco, e nella modifica coerente della </w:t>
      </w:r>
      <w:proofErr w:type="spellStart"/>
      <w:r>
        <w:rPr>
          <w:color w:val="000000" w:themeColor="text1"/>
          <w:highlight w:val="white"/>
        </w:rPr>
        <w:t>poszione</w:t>
      </w:r>
      <w:proofErr w:type="spellEnd"/>
      <w:r>
        <w:rPr>
          <w:color w:val="000000" w:themeColor="text1"/>
          <w:highlight w:val="white"/>
        </w:rPr>
        <w:t xml:space="preserve"> del giocatore nella mappa del gioco</w:t>
      </w:r>
    </w:p>
    <w:p w14:paraId="01162D64" w14:textId="77777777" w:rsidR="00DA7EA6" w:rsidRDefault="00DA7EA6">
      <w:pPr>
        <w:shd w:val="clear" w:color="auto" w:fill="FFFFFF"/>
        <w:spacing w:after="240"/>
        <w:rPr>
          <w:color w:val="000000" w:themeColor="text1"/>
          <w:highlight w:val="white"/>
        </w:rPr>
      </w:pPr>
    </w:p>
    <w:p w14:paraId="4AD8171D" w14:textId="77777777" w:rsidR="00DA7EA6" w:rsidRDefault="00000000">
      <w:pPr>
        <w:shd w:val="clear" w:color="auto" w:fill="FFFFFF"/>
        <w:spacing w:after="240"/>
        <w:rPr>
          <w:color w:val="000000" w:themeColor="text1"/>
          <w:highlight w:val="white"/>
        </w:rPr>
      </w:pPr>
      <w:r>
        <w:rPr>
          <w:color w:val="000000" w:themeColor="text1"/>
          <w:highlight w:val="white"/>
        </w:rPr>
        <w:t xml:space="preserve">Le classi del </w:t>
      </w:r>
      <w:r>
        <w:rPr>
          <w:b/>
          <w:color w:val="000000" w:themeColor="text1"/>
          <w:highlight w:val="white"/>
        </w:rPr>
        <w:t>package “</w:t>
      </w:r>
      <w:proofErr w:type="spellStart"/>
      <w:r>
        <w:rPr>
          <w:b/>
          <w:color w:val="000000" w:themeColor="text1"/>
          <w:highlight w:val="white"/>
        </w:rPr>
        <w:t>Boundary</w:t>
      </w:r>
      <w:proofErr w:type="spellEnd"/>
      <w:r>
        <w:rPr>
          <w:color w:val="000000" w:themeColor="text1"/>
          <w:highlight w:val="white"/>
        </w:rPr>
        <w:t>” si occupano esclusivamente dell'interazione tra il sistema e l'utente.</w:t>
      </w:r>
    </w:p>
    <w:p w14:paraId="5EFB9FCE" w14:textId="77777777" w:rsidR="00DA7EA6" w:rsidRDefault="00000000">
      <w:pPr>
        <w:numPr>
          <w:ilvl w:val="0"/>
          <w:numId w:val="9"/>
        </w:numPr>
        <w:shd w:val="clear" w:color="auto" w:fill="FFFFFF"/>
        <w:rPr>
          <w:color w:val="000000" w:themeColor="text1"/>
          <w:highlight w:val="white"/>
        </w:rPr>
      </w:pPr>
      <w:r>
        <w:rPr>
          <w:color w:val="000000" w:themeColor="text1"/>
          <w:highlight w:val="white"/>
        </w:rPr>
        <w:t xml:space="preserve">Il </w:t>
      </w:r>
      <w:r>
        <w:rPr>
          <w:b/>
          <w:color w:val="000000" w:themeColor="text1"/>
          <w:highlight w:val="white"/>
        </w:rPr>
        <w:t>Package “GUI”</w:t>
      </w:r>
      <w:r>
        <w:rPr>
          <w:color w:val="000000" w:themeColor="text1"/>
          <w:highlight w:val="white"/>
        </w:rPr>
        <w:t xml:space="preserve"> conserva le classi necessarie per l’interazione per mezzo di interfaccia grafica (GUI) con l’utente.</w:t>
      </w:r>
    </w:p>
    <w:p w14:paraId="762E9932" w14:textId="77777777" w:rsidR="00DA7EA6" w:rsidRDefault="00000000">
      <w:pPr>
        <w:numPr>
          <w:ilvl w:val="0"/>
          <w:numId w:val="10"/>
        </w:numPr>
        <w:shd w:val="clear" w:color="auto" w:fill="FFFFFF"/>
        <w:rPr>
          <w:b/>
          <w:color w:val="000000" w:themeColor="text1"/>
          <w:highlight w:val="white"/>
        </w:rPr>
      </w:pPr>
      <w:proofErr w:type="spellStart"/>
      <w:r>
        <w:rPr>
          <w:b/>
          <w:color w:val="000000" w:themeColor="text1"/>
          <w:highlight w:val="white"/>
        </w:rPr>
        <w:t>EndCommandGUI</w:t>
      </w:r>
      <w:proofErr w:type="spellEnd"/>
      <w:r>
        <w:rPr>
          <w:b/>
          <w:color w:val="000000" w:themeColor="text1"/>
          <w:highlight w:val="white"/>
        </w:rPr>
        <w:t xml:space="preserve">: </w:t>
      </w:r>
      <w:r>
        <w:rPr>
          <w:color w:val="000000" w:themeColor="text1"/>
          <w:highlight w:val="white"/>
        </w:rPr>
        <w:t>La classe swing rappresenta la GUI per interagire con il sistema per l'abbandono del gioco (uscita dal gioco).</w:t>
      </w:r>
    </w:p>
    <w:p w14:paraId="74B7FA90" w14:textId="77777777" w:rsidR="00DA7EA6" w:rsidRDefault="00000000">
      <w:pPr>
        <w:numPr>
          <w:ilvl w:val="0"/>
          <w:numId w:val="10"/>
        </w:numPr>
        <w:shd w:val="clear" w:color="auto" w:fill="FFFFFF"/>
        <w:rPr>
          <w:b/>
          <w:color w:val="000000" w:themeColor="text1"/>
          <w:highlight w:val="white"/>
        </w:rPr>
      </w:pPr>
      <w:proofErr w:type="spellStart"/>
      <w:r>
        <w:rPr>
          <w:b/>
          <w:color w:val="000000" w:themeColor="text1"/>
          <w:highlight w:val="white"/>
        </w:rPr>
        <w:t>FrameCreator</w:t>
      </w:r>
      <w:proofErr w:type="spellEnd"/>
      <w:r>
        <w:rPr>
          <w:b/>
          <w:color w:val="000000" w:themeColor="text1"/>
          <w:highlight w:val="white"/>
        </w:rPr>
        <w:t xml:space="preserve">: </w:t>
      </w:r>
      <w:r>
        <w:rPr>
          <w:color w:val="000000" w:themeColor="text1"/>
          <w:highlight w:val="white"/>
        </w:rPr>
        <w:t xml:space="preserve">La classe si occupa di creare un frame di base per garantire la visibilità di </w:t>
      </w:r>
      <w:proofErr w:type="spellStart"/>
      <w:r>
        <w:rPr>
          <w:color w:val="000000" w:themeColor="text1"/>
          <w:highlight w:val="white"/>
        </w:rPr>
        <w:t>dialog</w:t>
      </w:r>
      <w:proofErr w:type="spellEnd"/>
      <w:r>
        <w:rPr>
          <w:color w:val="000000" w:themeColor="text1"/>
          <w:highlight w:val="white"/>
        </w:rPr>
        <w:t xml:space="preserve"> durante l'esecuzione del gioco.</w:t>
      </w:r>
    </w:p>
    <w:p w14:paraId="511459A0" w14:textId="77777777" w:rsidR="00DA7EA6" w:rsidRDefault="00000000">
      <w:pPr>
        <w:numPr>
          <w:ilvl w:val="0"/>
          <w:numId w:val="10"/>
        </w:numPr>
        <w:shd w:val="clear" w:color="auto" w:fill="FFFFFF"/>
        <w:rPr>
          <w:b/>
          <w:color w:val="000000" w:themeColor="text1"/>
          <w:highlight w:val="white"/>
        </w:rPr>
      </w:pPr>
      <w:proofErr w:type="spellStart"/>
      <w:r>
        <w:rPr>
          <w:b/>
          <w:color w:val="000000" w:themeColor="text1"/>
          <w:highlight w:val="white"/>
        </w:rPr>
        <w:lastRenderedPageBreak/>
        <w:t>MenuCommandGUI</w:t>
      </w:r>
      <w:proofErr w:type="spellEnd"/>
      <w:r>
        <w:rPr>
          <w:b/>
          <w:color w:val="000000" w:themeColor="text1"/>
          <w:highlight w:val="white"/>
        </w:rPr>
        <w:t xml:space="preserve">: </w:t>
      </w:r>
      <w:r>
        <w:rPr>
          <w:color w:val="000000" w:themeColor="text1"/>
          <w:highlight w:val="white"/>
        </w:rPr>
        <w:t>La classe swing rappresenta l'interfaccia grafica del menu del gioco.</w:t>
      </w:r>
    </w:p>
    <w:p w14:paraId="14BF3DF2" w14:textId="77777777" w:rsidR="00DA7EA6" w:rsidRDefault="00000000">
      <w:pPr>
        <w:numPr>
          <w:ilvl w:val="0"/>
          <w:numId w:val="10"/>
        </w:numPr>
        <w:shd w:val="clear" w:color="auto" w:fill="FFFFFF"/>
        <w:rPr>
          <w:b/>
          <w:color w:val="000000" w:themeColor="text1"/>
          <w:highlight w:val="white"/>
        </w:rPr>
      </w:pPr>
      <w:proofErr w:type="spellStart"/>
      <w:r>
        <w:rPr>
          <w:b/>
          <w:color w:val="000000" w:themeColor="text1"/>
          <w:highlight w:val="white"/>
        </w:rPr>
        <w:t>RescueProgressGUI</w:t>
      </w:r>
      <w:proofErr w:type="spellEnd"/>
      <w:r>
        <w:rPr>
          <w:b/>
          <w:color w:val="000000" w:themeColor="text1"/>
          <w:highlight w:val="white"/>
        </w:rPr>
        <w:t>:</w:t>
      </w:r>
    </w:p>
    <w:p w14:paraId="07B83932" w14:textId="77777777" w:rsidR="00DA7EA6" w:rsidRDefault="00000000">
      <w:pPr>
        <w:numPr>
          <w:ilvl w:val="0"/>
          <w:numId w:val="10"/>
        </w:numPr>
        <w:shd w:val="clear" w:color="auto" w:fill="FFFFFF"/>
        <w:rPr>
          <w:b/>
          <w:color w:val="000000" w:themeColor="text1"/>
          <w:highlight w:val="white"/>
        </w:rPr>
      </w:pPr>
      <w:proofErr w:type="spellStart"/>
      <w:r>
        <w:rPr>
          <w:b/>
          <w:color w:val="000000" w:themeColor="text1"/>
          <w:highlight w:val="white"/>
        </w:rPr>
        <w:t>SafeDialogGUI</w:t>
      </w:r>
      <w:proofErr w:type="spellEnd"/>
      <w:r>
        <w:rPr>
          <w:b/>
          <w:color w:val="000000" w:themeColor="text1"/>
          <w:highlight w:val="white"/>
        </w:rPr>
        <w:t xml:space="preserve">: </w:t>
      </w:r>
      <w:r>
        <w:rPr>
          <w:color w:val="000000" w:themeColor="text1"/>
          <w:highlight w:val="white"/>
        </w:rPr>
        <w:t>La classe swing rappresenta la GUI per permettere all'utente di interagire con il tastierino della cassaforte dell'Adventure.</w:t>
      </w:r>
    </w:p>
    <w:p w14:paraId="4176E331" w14:textId="77777777" w:rsidR="00DA7EA6" w:rsidRDefault="00000000">
      <w:pPr>
        <w:numPr>
          <w:ilvl w:val="0"/>
          <w:numId w:val="10"/>
        </w:numPr>
        <w:shd w:val="clear" w:color="auto" w:fill="FFFFFF"/>
        <w:spacing w:after="240"/>
        <w:rPr>
          <w:color w:val="000000" w:themeColor="text1"/>
          <w:highlight w:val="white"/>
        </w:rPr>
      </w:pPr>
      <w:proofErr w:type="spellStart"/>
      <w:r>
        <w:rPr>
          <w:b/>
          <w:color w:val="000000" w:themeColor="text1"/>
          <w:highlight w:val="white"/>
        </w:rPr>
        <w:t>SaveCommandGUI</w:t>
      </w:r>
      <w:proofErr w:type="spellEnd"/>
      <w:r>
        <w:rPr>
          <w:b/>
          <w:color w:val="000000" w:themeColor="text1"/>
          <w:highlight w:val="white"/>
        </w:rPr>
        <w:t xml:space="preserve">: </w:t>
      </w:r>
      <w:r>
        <w:rPr>
          <w:color w:val="000000" w:themeColor="text1"/>
          <w:highlight w:val="white"/>
        </w:rPr>
        <w:t>La classe swing rappresenta l'interazione con l'utente per il salvataggio dei progressi di gioco.</w:t>
      </w:r>
    </w:p>
    <w:p w14:paraId="08F6B934" w14:textId="77777777" w:rsidR="00DA7EA6" w:rsidRDefault="00000000">
      <w:pPr>
        <w:shd w:val="clear" w:color="auto" w:fill="FFFFFF"/>
        <w:spacing w:after="240"/>
        <w:rPr>
          <w:color w:val="000000" w:themeColor="text1"/>
          <w:highlight w:val="white"/>
        </w:rPr>
      </w:pPr>
      <w:r>
        <w:rPr>
          <w:color w:val="000000" w:themeColor="text1"/>
          <w:highlight w:val="white"/>
          <w:lang w:val="it-IT"/>
        </w:rPr>
        <w:t xml:space="preserve">- </w:t>
      </w:r>
      <w:r>
        <w:rPr>
          <w:b/>
          <w:color w:val="000000" w:themeColor="text1"/>
          <w:highlight w:val="white"/>
        </w:rPr>
        <w:t xml:space="preserve"> </w:t>
      </w:r>
      <w:r>
        <w:rPr>
          <w:color w:val="000000" w:themeColor="text1"/>
          <w:highlight w:val="white"/>
        </w:rPr>
        <w:t>Il Package “</w:t>
      </w:r>
      <w:r>
        <w:rPr>
          <w:b/>
          <w:color w:val="000000" w:themeColor="text1"/>
          <w:highlight w:val="white"/>
        </w:rPr>
        <w:t xml:space="preserve">Services” </w:t>
      </w:r>
      <w:r>
        <w:rPr>
          <w:color w:val="000000" w:themeColor="text1"/>
          <w:highlight w:val="white"/>
        </w:rPr>
        <w:t>conserva le classi che rappresentano le diverse configurazioni REST del server da avviare.</w:t>
      </w:r>
    </w:p>
    <w:p w14:paraId="7C2BB0AA" w14:textId="77777777" w:rsidR="00DA7EA6" w:rsidRDefault="00000000">
      <w:pPr>
        <w:numPr>
          <w:ilvl w:val="0"/>
          <w:numId w:val="11"/>
        </w:numPr>
        <w:shd w:val="clear" w:color="auto" w:fill="FFFFFF"/>
        <w:rPr>
          <w:b/>
          <w:color w:val="000000" w:themeColor="text1"/>
          <w:highlight w:val="white"/>
        </w:rPr>
      </w:pPr>
      <w:proofErr w:type="spellStart"/>
      <w:r>
        <w:rPr>
          <w:b/>
          <w:color w:val="000000" w:themeColor="text1"/>
          <w:highlight w:val="white"/>
        </w:rPr>
        <w:t>GameService</w:t>
      </w:r>
      <w:proofErr w:type="spellEnd"/>
      <w:r>
        <w:rPr>
          <w:b/>
          <w:color w:val="000000" w:themeColor="text1"/>
          <w:highlight w:val="white"/>
        </w:rPr>
        <w:t xml:space="preserve">: </w:t>
      </w:r>
      <w:r>
        <w:rPr>
          <w:color w:val="000000" w:themeColor="text1"/>
          <w:highlight w:val="white"/>
        </w:rPr>
        <w:t>La classe rappresenta la configurazione REST del server per permettere richieste http per quanto riguarda i servizi di salvataggio di progressi di gioco e recuperi di questi ultimi.</w:t>
      </w:r>
    </w:p>
    <w:p w14:paraId="3325737A" w14:textId="77777777" w:rsidR="00DA7EA6" w:rsidRDefault="00000000">
      <w:pPr>
        <w:numPr>
          <w:ilvl w:val="0"/>
          <w:numId w:val="11"/>
        </w:numPr>
        <w:shd w:val="clear" w:color="auto" w:fill="FFFFFF"/>
        <w:spacing w:after="240"/>
        <w:rPr>
          <w:b/>
          <w:color w:val="000000" w:themeColor="text1"/>
          <w:highlight w:val="white"/>
        </w:rPr>
      </w:pPr>
      <w:proofErr w:type="spellStart"/>
      <w:proofErr w:type="gramStart"/>
      <w:r>
        <w:rPr>
          <w:b/>
          <w:color w:val="000000" w:themeColor="text1"/>
          <w:highlight w:val="white"/>
        </w:rPr>
        <w:t>ObjectService</w:t>
      </w:r>
      <w:proofErr w:type="spellEnd"/>
      <w:r>
        <w:rPr>
          <w:b/>
          <w:color w:val="000000" w:themeColor="text1"/>
          <w:highlight w:val="white"/>
        </w:rPr>
        <w:t xml:space="preserve"> :</w:t>
      </w:r>
      <w:proofErr w:type="gramEnd"/>
      <w:r>
        <w:rPr>
          <w:b/>
          <w:color w:val="000000" w:themeColor="text1"/>
          <w:highlight w:val="white"/>
        </w:rPr>
        <w:t xml:space="preserve"> </w:t>
      </w:r>
      <w:r>
        <w:rPr>
          <w:color w:val="000000" w:themeColor="text1"/>
          <w:highlight w:val="white"/>
        </w:rPr>
        <w:t>La classe rappresenta la configurazione REST del server per permettere richieste http per quanto riguarda i servizi di inserimento degli oggetti in uno storage e recupero degli stessi dallo storage.</w:t>
      </w:r>
    </w:p>
    <w:p w14:paraId="3ECBE3C4" w14:textId="77777777" w:rsidR="00DA7EA6" w:rsidRDefault="00DA7EA6">
      <w:pPr>
        <w:shd w:val="clear" w:color="auto" w:fill="FFFFFF"/>
        <w:spacing w:after="240"/>
        <w:ind w:left="1440"/>
        <w:rPr>
          <w:b/>
          <w:color w:val="000000" w:themeColor="text1"/>
          <w:highlight w:val="white"/>
        </w:rPr>
      </w:pPr>
    </w:p>
    <w:p w14:paraId="2EEDA4E1" w14:textId="77777777" w:rsidR="00DA7EA6" w:rsidRDefault="00000000">
      <w:pPr>
        <w:numPr>
          <w:ilvl w:val="0"/>
          <w:numId w:val="12"/>
        </w:numPr>
        <w:shd w:val="clear" w:color="auto" w:fill="FFFFFF"/>
        <w:rPr>
          <w:b/>
          <w:color w:val="000000" w:themeColor="text1"/>
          <w:highlight w:val="white"/>
        </w:rPr>
      </w:pPr>
      <w:proofErr w:type="spellStart"/>
      <w:proofErr w:type="gramStart"/>
      <w:r>
        <w:rPr>
          <w:b/>
          <w:color w:val="000000" w:themeColor="text1"/>
          <w:highlight w:val="white"/>
        </w:rPr>
        <w:t>ClientManager</w:t>
      </w:r>
      <w:proofErr w:type="spellEnd"/>
      <w:r>
        <w:rPr>
          <w:b/>
          <w:color w:val="000000" w:themeColor="text1"/>
          <w:highlight w:val="white"/>
        </w:rPr>
        <w:t xml:space="preserve">:  </w:t>
      </w:r>
      <w:r>
        <w:rPr>
          <w:color w:val="000000" w:themeColor="text1"/>
          <w:highlight w:val="white"/>
        </w:rPr>
        <w:t>La</w:t>
      </w:r>
      <w:proofErr w:type="gramEnd"/>
      <w:r>
        <w:rPr>
          <w:color w:val="000000" w:themeColor="text1"/>
          <w:highlight w:val="white"/>
        </w:rPr>
        <w:t xml:space="preserve"> classe si occupa di gestire le richieste al server REST, per quanto riguarda il servizio di aggiunta e richiesta di oggetti e di salvataggio e recupero di progressi di gioco.</w:t>
      </w:r>
    </w:p>
    <w:p w14:paraId="6DDB1AEF" w14:textId="77777777" w:rsidR="00DA7EA6" w:rsidRDefault="00000000">
      <w:pPr>
        <w:numPr>
          <w:ilvl w:val="0"/>
          <w:numId w:val="12"/>
        </w:numPr>
        <w:shd w:val="clear" w:color="auto" w:fill="FFFFFF"/>
        <w:rPr>
          <w:b/>
          <w:color w:val="000000" w:themeColor="text1"/>
          <w:highlight w:val="white"/>
        </w:rPr>
      </w:pPr>
      <w:proofErr w:type="spellStart"/>
      <w:r>
        <w:rPr>
          <w:b/>
          <w:color w:val="000000" w:themeColor="text1"/>
          <w:highlight w:val="white"/>
        </w:rPr>
        <w:t>DatabaseManager</w:t>
      </w:r>
      <w:proofErr w:type="spellEnd"/>
      <w:r>
        <w:rPr>
          <w:b/>
          <w:color w:val="000000" w:themeColor="text1"/>
          <w:highlight w:val="white"/>
        </w:rPr>
        <w:t xml:space="preserve">: </w:t>
      </w:r>
      <w:r>
        <w:rPr>
          <w:color w:val="000000" w:themeColor="text1"/>
          <w:highlight w:val="white"/>
        </w:rPr>
        <w:t>La classe si occupa di gestire il database, di conservarne la connessione, di effettuare creazioni di tabelle, inserimento di dati di oggetti e progressi di gioco, e infine di eseguire queries su di esso.</w:t>
      </w:r>
    </w:p>
    <w:p w14:paraId="09A542CE" w14:textId="77777777" w:rsidR="00DA7EA6" w:rsidRDefault="00000000">
      <w:pPr>
        <w:numPr>
          <w:ilvl w:val="0"/>
          <w:numId w:val="12"/>
        </w:numPr>
        <w:shd w:val="clear" w:color="auto" w:fill="FFFFFF"/>
        <w:spacing w:after="240"/>
        <w:rPr>
          <w:b/>
          <w:color w:val="000000" w:themeColor="text1"/>
          <w:highlight w:val="white"/>
        </w:rPr>
      </w:pPr>
      <w:proofErr w:type="spellStart"/>
      <w:r>
        <w:rPr>
          <w:b/>
          <w:color w:val="000000" w:themeColor="text1"/>
          <w:highlight w:val="white"/>
        </w:rPr>
        <w:t>ServerManager</w:t>
      </w:r>
      <w:proofErr w:type="spellEnd"/>
      <w:r>
        <w:rPr>
          <w:b/>
          <w:color w:val="000000" w:themeColor="text1"/>
          <w:highlight w:val="white"/>
        </w:rPr>
        <w:t xml:space="preserve">: </w:t>
      </w:r>
      <w:r>
        <w:rPr>
          <w:color w:val="000000" w:themeColor="text1"/>
          <w:highlight w:val="white"/>
        </w:rPr>
        <w:t>La classe si occupa di gestire un qualsiasi server (http) e di permetterne l'avvio.</w:t>
      </w:r>
    </w:p>
    <w:p w14:paraId="2400959B" w14:textId="77777777" w:rsidR="00DA7EA6" w:rsidRDefault="00DA7EA6">
      <w:pPr>
        <w:shd w:val="clear" w:color="auto" w:fill="FFFFFF"/>
        <w:spacing w:after="240"/>
        <w:rPr>
          <w:color w:val="000000" w:themeColor="text1"/>
          <w:highlight w:val="white"/>
        </w:rPr>
      </w:pPr>
    </w:p>
    <w:p w14:paraId="45781AB3" w14:textId="77777777" w:rsidR="00DA7EA6" w:rsidRDefault="00000000">
      <w:pPr>
        <w:shd w:val="clear" w:color="auto" w:fill="FFFFFF"/>
        <w:spacing w:after="240"/>
        <w:rPr>
          <w:color w:val="000000" w:themeColor="text1"/>
          <w:highlight w:val="white"/>
        </w:rPr>
      </w:pPr>
      <w:r>
        <w:rPr>
          <w:color w:val="000000" w:themeColor="text1"/>
          <w:highlight w:val="white"/>
        </w:rPr>
        <w:t xml:space="preserve">Per alcune classi infine non risulta possibile individuare una collocazione coerente rispetto alla tassonomia </w:t>
      </w:r>
      <w:proofErr w:type="spellStart"/>
      <w:r>
        <w:rPr>
          <w:color w:val="000000" w:themeColor="text1"/>
          <w:highlight w:val="white"/>
        </w:rPr>
        <w:t>Entity</w:t>
      </w:r>
      <w:proofErr w:type="spellEnd"/>
      <w:r>
        <w:rPr>
          <w:color w:val="000000" w:themeColor="text1"/>
          <w:highlight w:val="white"/>
        </w:rPr>
        <w:t>-Control-</w:t>
      </w:r>
      <w:proofErr w:type="spellStart"/>
      <w:r>
        <w:rPr>
          <w:color w:val="000000" w:themeColor="text1"/>
          <w:highlight w:val="white"/>
        </w:rPr>
        <w:t>Boundary</w:t>
      </w:r>
      <w:proofErr w:type="spellEnd"/>
    </w:p>
    <w:p w14:paraId="2BA51221" w14:textId="77777777" w:rsidR="00DA7EA6" w:rsidRDefault="00000000">
      <w:pPr>
        <w:numPr>
          <w:ilvl w:val="0"/>
          <w:numId w:val="6"/>
        </w:numPr>
        <w:shd w:val="clear" w:color="auto" w:fill="FFFFFF"/>
        <w:rPr>
          <w:color w:val="000000" w:themeColor="text1"/>
        </w:rPr>
      </w:pPr>
      <w:r>
        <w:rPr>
          <w:color w:val="000000" w:themeColor="text1"/>
          <w:highlight w:val="white"/>
        </w:rPr>
        <w:t xml:space="preserve">Il Package </w:t>
      </w:r>
      <w:proofErr w:type="spellStart"/>
      <w:r>
        <w:rPr>
          <w:b/>
          <w:color w:val="000000" w:themeColor="text1"/>
          <w:highlight w:val="white"/>
        </w:rPr>
        <w:t>exceptions</w:t>
      </w:r>
      <w:proofErr w:type="spellEnd"/>
      <w:r>
        <w:rPr>
          <w:color w:val="000000" w:themeColor="text1"/>
          <w:highlight w:val="white"/>
        </w:rPr>
        <w:t xml:space="preserve"> conserva tutti i nuovi tipi di eccezioni creati per supportare specifiche condizioni di gioco.</w:t>
      </w:r>
    </w:p>
    <w:p w14:paraId="76B5524D" w14:textId="77777777" w:rsidR="00DA7EA6" w:rsidRDefault="00000000">
      <w:pPr>
        <w:numPr>
          <w:ilvl w:val="1"/>
          <w:numId w:val="6"/>
        </w:numPr>
        <w:shd w:val="clear" w:color="auto" w:fill="FFFFFF"/>
        <w:rPr>
          <w:color w:val="000000" w:themeColor="text1"/>
          <w:highlight w:val="white"/>
        </w:rPr>
      </w:pPr>
      <w:proofErr w:type="spellStart"/>
      <w:r>
        <w:rPr>
          <w:b/>
          <w:color w:val="000000" w:themeColor="text1"/>
          <w:highlight w:val="white"/>
        </w:rPr>
        <w:t>AlreadyLinkedException</w:t>
      </w:r>
      <w:proofErr w:type="spellEnd"/>
      <w:r>
        <w:rPr>
          <w:b/>
          <w:color w:val="000000" w:themeColor="text1"/>
          <w:highlight w:val="white"/>
        </w:rPr>
        <w:t xml:space="preserve">: </w:t>
      </w:r>
      <w:r>
        <w:rPr>
          <w:color w:val="000000" w:themeColor="text1"/>
          <w:highlight w:val="white"/>
        </w:rPr>
        <w:t xml:space="preserve">questa eccezione viene lanciata quando si tenta di associare un oggetto ad un altro, il quale però partecipa già ad </w:t>
      </w:r>
      <w:proofErr w:type="gramStart"/>
      <w:r>
        <w:rPr>
          <w:color w:val="000000" w:themeColor="text1"/>
          <w:highlight w:val="white"/>
        </w:rPr>
        <w:t>un' associazione</w:t>
      </w:r>
      <w:proofErr w:type="gramEnd"/>
      <w:r>
        <w:rPr>
          <w:color w:val="000000" w:themeColor="text1"/>
          <w:highlight w:val="white"/>
        </w:rPr>
        <w:t xml:space="preserve"> con un altro oggetto</w:t>
      </w:r>
    </w:p>
    <w:p w14:paraId="25235DC5" w14:textId="77777777" w:rsidR="00DA7EA6" w:rsidRDefault="00000000">
      <w:pPr>
        <w:numPr>
          <w:ilvl w:val="1"/>
          <w:numId w:val="6"/>
        </w:numPr>
        <w:shd w:val="clear" w:color="auto" w:fill="FFFFFF"/>
        <w:rPr>
          <w:color w:val="000000" w:themeColor="text1"/>
          <w:highlight w:val="white"/>
        </w:rPr>
      </w:pPr>
      <w:proofErr w:type="spellStart"/>
      <w:r>
        <w:rPr>
          <w:b/>
          <w:color w:val="000000" w:themeColor="text1"/>
          <w:highlight w:val="white"/>
        </w:rPr>
        <w:t>AmbiguousCommandException</w:t>
      </w:r>
      <w:proofErr w:type="spellEnd"/>
      <w:r>
        <w:rPr>
          <w:b/>
          <w:color w:val="000000" w:themeColor="text1"/>
          <w:highlight w:val="white"/>
        </w:rPr>
        <w:t>:</w:t>
      </w:r>
      <w:r>
        <w:rPr>
          <w:color w:val="000000" w:themeColor="text1"/>
          <w:highlight w:val="white"/>
        </w:rPr>
        <w:t xml:space="preserve"> questa eccezione viene lanciata quando un comando risulta ambiguo</w:t>
      </w:r>
    </w:p>
    <w:p w14:paraId="58D1038A" w14:textId="77777777" w:rsidR="00DA7EA6" w:rsidRDefault="00000000">
      <w:pPr>
        <w:numPr>
          <w:ilvl w:val="1"/>
          <w:numId w:val="6"/>
        </w:numPr>
        <w:shd w:val="clear" w:color="auto" w:fill="FFFFFF"/>
        <w:rPr>
          <w:color w:val="000000" w:themeColor="text1"/>
          <w:highlight w:val="white"/>
        </w:rPr>
      </w:pPr>
      <w:proofErr w:type="spellStart"/>
      <w:r>
        <w:rPr>
          <w:b/>
          <w:color w:val="000000" w:themeColor="text1"/>
          <w:highlight w:val="white"/>
        </w:rPr>
        <w:t>DuplicateException</w:t>
      </w:r>
      <w:proofErr w:type="spellEnd"/>
      <w:r>
        <w:rPr>
          <w:b/>
          <w:color w:val="000000" w:themeColor="text1"/>
          <w:highlight w:val="white"/>
        </w:rPr>
        <w:t>:</w:t>
      </w:r>
      <w:r>
        <w:rPr>
          <w:color w:val="000000" w:themeColor="text1"/>
          <w:highlight w:val="white"/>
        </w:rPr>
        <w:t xml:space="preserve"> questa eccezione viene lanciata quando si tenta di aggiungere un elemento già presente in una collezione o in una sequenza di elementi</w:t>
      </w:r>
    </w:p>
    <w:p w14:paraId="6581AF14" w14:textId="77777777" w:rsidR="00DA7EA6" w:rsidRDefault="00000000">
      <w:pPr>
        <w:numPr>
          <w:ilvl w:val="1"/>
          <w:numId w:val="6"/>
        </w:numPr>
        <w:shd w:val="clear" w:color="auto" w:fill="FFFFFF"/>
        <w:rPr>
          <w:color w:val="000000" w:themeColor="text1"/>
          <w:highlight w:val="white"/>
        </w:rPr>
      </w:pPr>
      <w:proofErr w:type="spellStart"/>
      <w:r>
        <w:rPr>
          <w:b/>
          <w:color w:val="000000" w:themeColor="text1"/>
          <w:highlight w:val="white"/>
        </w:rPr>
        <w:t>IdAlreadyTakenException</w:t>
      </w:r>
      <w:proofErr w:type="spellEnd"/>
      <w:r>
        <w:rPr>
          <w:b/>
          <w:color w:val="000000" w:themeColor="text1"/>
          <w:highlight w:val="white"/>
        </w:rPr>
        <w:t>:</w:t>
      </w:r>
      <w:r>
        <w:rPr>
          <w:color w:val="000000" w:themeColor="text1"/>
          <w:highlight w:val="white"/>
        </w:rPr>
        <w:t xml:space="preserve"> questa eccezione viene lanciata quando si tenta di assegnare ad un oggetto un identificativo già assegnato ad un altro oggetto</w:t>
      </w:r>
    </w:p>
    <w:p w14:paraId="3B268C53" w14:textId="77777777" w:rsidR="00DA7EA6" w:rsidRDefault="00000000">
      <w:pPr>
        <w:numPr>
          <w:ilvl w:val="1"/>
          <w:numId w:val="6"/>
        </w:numPr>
        <w:shd w:val="clear" w:color="auto" w:fill="FFFFFF"/>
        <w:rPr>
          <w:color w:val="000000" w:themeColor="text1"/>
          <w:highlight w:val="white"/>
        </w:rPr>
      </w:pPr>
      <w:proofErr w:type="spellStart"/>
      <w:r>
        <w:rPr>
          <w:b/>
          <w:color w:val="000000" w:themeColor="text1"/>
          <w:highlight w:val="white"/>
        </w:rPr>
        <w:t>EndGameException</w:t>
      </w:r>
      <w:proofErr w:type="spellEnd"/>
      <w:r>
        <w:rPr>
          <w:b/>
          <w:color w:val="000000" w:themeColor="text1"/>
          <w:highlight w:val="white"/>
        </w:rPr>
        <w:t>:</w:t>
      </w:r>
      <w:r>
        <w:rPr>
          <w:color w:val="000000" w:themeColor="text1"/>
          <w:highlight w:val="white"/>
        </w:rPr>
        <w:t xml:space="preserve"> questa eccezione viene lanciata quando il gioco deve terminare, sia per la terminazione ordinaria dell'applicazione, che per casi speciali legati alla partita, come la fine dell'avventura</w:t>
      </w:r>
    </w:p>
    <w:p w14:paraId="50E221DF" w14:textId="77777777" w:rsidR="00DA7EA6" w:rsidRDefault="00000000">
      <w:pPr>
        <w:numPr>
          <w:ilvl w:val="1"/>
          <w:numId w:val="6"/>
        </w:numPr>
        <w:shd w:val="clear" w:color="auto" w:fill="FFFFFF"/>
        <w:rPr>
          <w:color w:val="000000" w:themeColor="text1"/>
          <w:highlight w:val="white"/>
        </w:rPr>
      </w:pPr>
      <w:proofErr w:type="spellStart"/>
      <w:r>
        <w:rPr>
          <w:b/>
          <w:color w:val="000000" w:themeColor="text1"/>
          <w:highlight w:val="white"/>
        </w:rPr>
        <w:lastRenderedPageBreak/>
        <w:t>InconsistentInitializationException</w:t>
      </w:r>
      <w:proofErr w:type="spellEnd"/>
      <w:r>
        <w:rPr>
          <w:b/>
          <w:color w:val="000000" w:themeColor="text1"/>
          <w:highlight w:val="white"/>
        </w:rPr>
        <w:t xml:space="preserve">: </w:t>
      </w:r>
      <w:r>
        <w:rPr>
          <w:color w:val="000000" w:themeColor="text1"/>
          <w:highlight w:val="white"/>
        </w:rPr>
        <w:t>questa eccezione viene lanciata quando si tenta di costruire un oggetto portandolo in uno stato inconsistente rispetto alla semantica della classe</w:t>
      </w:r>
    </w:p>
    <w:p w14:paraId="0E3A3A10" w14:textId="77777777" w:rsidR="00DA7EA6" w:rsidRDefault="00000000">
      <w:pPr>
        <w:numPr>
          <w:ilvl w:val="1"/>
          <w:numId w:val="6"/>
        </w:numPr>
        <w:shd w:val="clear" w:color="auto" w:fill="FFFFFF"/>
        <w:rPr>
          <w:color w:val="000000" w:themeColor="text1"/>
          <w:highlight w:val="white"/>
        </w:rPr>
      </w:pPr>
      <w:proofErr w:type="spellStart"/>
      <w:r>
        <w:rPr>
          <w:b/>
          <w:color w:val="000000" w:themeColor="text1"/>
          <w:highlight w:val="white"/>
        </w:rPr>
        <w:t>NotValidSentenceException</w:t>
      </w:r>
      <w:proofErr w:type="spellEnd"/>
      <w:r>
        <w:rPr>
          <w:b/>
          <w:color w:val="000000" w:themeColor="text1"/>
          <w:highlight w:val="white"/>
        </w:rPr>
        <w:t>:</w:t>
      </w:r>
      <w:r>
        <w:rPr>
          <w:color w:val="000000" w:themeColor="text1"/>
          <w:highlight w:val="white"/>
        </w:rPr>
        <w:t xml:space="preserve"> questa eccezione viene lanciata quando la stringa inserita dall'utente non risulta corretta sul piano lessicale o sul piano sintattico o sul piano semantico di una specifica tipologia di comando</w:t>
      </w:r>
    </w:p>
    <w:p w14:paraId="6AD22751" w14:textId="77777777" w:rsidR="00DA7EA6" w:rsidRDefault="00000000">
      <w:pPr>
        <w:numPr>
          <w:ilvl w:val="1"/>
          <w:numId w:val="6"/>
        </w:numPr>
        <w:shd w:val="clear" w:color="auto" w:fill="FFFFFF"/>
        <w:rPr>
          <w:color w:val="000000" w:themeColor="text1"/>
          <w:highlight w:val="white"/>
        </w:rPr>
      </w:pPr>
      <w:proofErr w:type="spellStart"/>
      <w:r>
        <w:rPr>
          <w:b/>
          <w:color w:val="000000" w:themeColor="text1"/>
          <w:highlight w:val="white"/>
        </w:rPr>
        <w:t>NotValidTokenException</w:t>
      </w:r>
      <w:proofErr w:type="spellEnd"/>
      <w:r>
        <w:rPr>
          <w:b/>
          <w:color w:val="000000" w:themeColor="text1"/>
          <w:highlight w:val="white"/>
        </w:rPr>
        <w:t>:</w:t>
      </w:r>
      <w:r>
        <w:rPr>
          <w:color w:val="000000" w:themeColor="text1"/>
          <w:highlight w:val="white"/>
        </w:rPr>
        <w:t xml:space="preserve"> questa eccezione viene lanciata quando un token proveniente da una stringa di input non rientra nel lessico supportato dal gioco</w:t>
      </w:r>
    </w:p>
    <w:p w14:paraId="1B3B2E69" w14:textId="77777777" w:rsidR="00DA7EA6" w:rsidRDefault="00000000">
      <w:pPr>
        <w:numPr>
          <w:ilvl w:val="1"/>
          <w:numId w:val="6"/>
        </w:numPr>
        <w:shd w:val="clear" w:color="auto" w:fill="FFFFFF"/>
        <w:spacing w:after="240"/>
        <w:rPr>
          <w:color w:val="000000" w:themeColor="text1"/>
          <w:highlight w:val="white"/>
        </w:rPr>
      </w:pPr>
      <w:proofErr w:type="spellStart"/>
      <w:r>
        <w:rPr>
          <w:b/>
          <w:color w:val="000000" w:themeColor="text1"/>
          <w:highlight w:val="white"/>
        </w:rPr>
        <w:t>PasswordGuessedException</w:t>
      </w:r>
      <w:proofErr w:type="spellEnd"/>
      <w:r>
        <w:rPr>
          <w:b/>
          <w:color w:val="000000" w:themeColor="text1"/>
          <w:highlight w:val="white"/>
        </w:rPr>
        <w:t>:</w:t>
      </w:r>
      <w:r>
        <w:rPr>
          <w:color w:val="000000" w:themeColor="text1"/>
          <w:highlight w:val="white"/>
        </w:rPr>
        <w:t xml:space="preserve"> questa eccezione viene lanciata quando il giocatore inserisce la password corretta per la cassaforte interna (</w:t>
      </w:r>
      <w:proofErr w:type="spellStart"/>
      <w:proofErr w:type="gramStart"/>
      <w:r>
        <w:rPr>
          <w:color w:val="000000" w:themeColor="text1"/>
          <w:highlight w:val="white"/>
        </w:rPr>
        <w:t>ObjectId</w:t>
      </w:r>
      <w:proofErr w:type="spellEnd"/>
      <w:r>
        <w:rPr>
          <w:color w:val="000000" w:themeColor="text1"/>
          <w:highlight w:val="white"/>
        </w:rPr>
        <w:t xml:space="preserve"> :</w:t>
      </w:r>
      <w:proofErr w:type="gramEnd"/>
      <w:r>
        <w:rPr>
          <w:color w:val="000000" w:themeColor="text1"/>
          <w:highlight w:val="white"/>
        </w:rPr>
        <w:t xml:space="preserve"> INNER_SAFE)</w:t>
      </w:r>
    </w:p>
    <w:p w14:paraId="48703FD8" w14:textId="77777777" w:rsidR="00DA7EA6" w:rsidRDefault="00DA7EA6">
      <w:pPr>
        <w:shd w:val="clear" w:color="auto" w:fill="FFFFFF"/>
        <w:spacing w:after="240"/>
        <w:rPr>
          <w:color w:val="000000" w:themeColor="text1"/>
          <w:highlight w:val="white"/>
        </w:rPr>
      </w:pPr>
    </w:p>
    <w:p w14:paraId="154E292C" w14:textId="77777777" w:rsidR="00DA7EA6" w:rsidRDefault="00000000">
      <w:pPr>
        <w:numPr>
          <w:ilvl w:val="0"/>
          <w:numId w:val="6"/>
        </w:numPr>
        <w:shd w:val="clear" w:color="auto" w:fill="FFFFFF"/>
        <w:rPr>
          <w:color w:val="000000" w:themeColor="text1"/>
        </w:rPr>
      </w:pPr>
      <w:r>
        <w:rPr>
          <w:color w:val="000000" w:themeColor="text1"/>
          <w:highlight w:val="white"/>
        </w:rPr>
        <w:t xml:space="preserve">Il package </w:t>
      </w:r>
      <w:proofErr w:type="spellStart"/>
      <w:r>
        <w:rPr>
          <w:b/>
          <w:color w:val="000000" w:themeColor="text1"/>
          <w:highlight w:val="white"/>
        </w:rPr>
        <w:t>identifiers</w:t>
      </w:r>
      <w:proofErr w:type="spellEnd"/>
      <w:r>
        <w:rPr>
          <w:color w:val="000000" w:themeColor="text1"/>
          <w:highlight w:val="white"/>
        </w:rPr>
        <w:t xml:space="preserve"> conserva gli enumerativi rappresentanti gli identificativi di numerose entità dell’avventura.</w:t>
      </w:r>
    </w:p>
    <w:p w14:paraId="728E3F71" w14:textId="77777777" w:rsidR="00DA7EA6" w:rsidRDefault="00000000">
      <w:pPr>
        <w:numPr>
          <w:ilvl w:val="1"/>
          <w:numId w:val="6"/>
        </w:numPr>
        <w:shd w:val="clear" w:color="auto" w:fill="FFFFFF"/>
        <w:rPr>
          <w:color w:val="000000" w:themeColor="text1"/>
          <w:highlight w:val="white"/>
        </w:rPr>
      </w:pPr>
      <w:proofErr w:type="spellStart"/>
      <w:r>
        <w:rPr>
          <w:b/>
          <w:color w:val="000000" w:themeColor="text1"/>
          <w:highlight w:val="white"/>
        </w:rPr>
        <w:t>CommandType</w:t>
      </w:r>
      <w:proofErr w:type="spellEnd"/>
      <w:r>
        <w:rPr>
          <w:b/>
          <w:color w:val="000000" w:themeColor="text1"/>
          <w:highlight w:val="white"/>
        </w:rPr>
        <w:t>:</w:t>
      </w:r>
      <w:r>
        <w:rPr>
          <w:color w:val="000000" w:themeColor="text1"/>
          <w:highlight w:val="white"/>
        </w:rPr>
        <w:t xml:space="preserve"> questo enumerativo contiene gli identificativi delle tipologie di comando disponibili nel gioco</w:t>
      </w:r>
    </w:p>
    <w:p w14:paraId="5624D6AC" w14:textId="77777777" w:rsidR="00DA7EA6" w:rsidRDefault="00000000">
      <w:pPr>
        <w:numPr>
          <w:ilvl w:val="1"/>
          <w:numId w:val="6"/>
        </w:numPr>
        <w:shd w:val="clear" w:color="auto" w:fill="FFFFFF"/>
        <w:rPr>
          <w:color w:val="000000" w:themeColor="text1"/>
          <w:highlight w:val="white"/>
        </w:rPr>
      </w:pPr>
      <w:proofErr w:type="spellStart"/>
      <w:r>
        <w:rPr>
          <w:b/>
          <w:color w:val="000000" w:themeColor="text1"/>
          <w:highlight w:val="white"/>
        </w:rPr>
        <w:t>ObjectId</w:t>
      </w:r>
      <w:proofErr w:type="spellEnd"/>
      <w:r>
        <w:rPr>
          <w:color w:val="000000" w:themeColor="text1"/>
          <w:highlight w:val="white"/>
        </w:rPr>
        <w:t>: questo enumerativo contiene gli identificativi di tutti gli oggetti presenti nel gioco, interattivi e non interattivi</w:t>
      </w:r>
    </w:p>
    <w:p w14:paraId="5E4C71CE" w14:textId="77777777" w:rsidR="00DA7EA6" w:rsidRDefault="00000000">
      <w:pPr>
        <w:numPr>
          <w:ilvl w:val="1"/>
          <w:numId w:val="6"/>
        </w:numPr>
        <w:shd w:val="clear" w:color="auto" w:fill="FFFFFF"/>
        <w:rPr>
          <w:color w:val="000000" w:themeColor="text1"/>
          <w:highlight w:val="white"/>
        </w:rPr>
      </w:pPr>
      <w:proofErr w:type="spellStart"/>
      <w:r>
        <w:rPr>
          <w:b/>
          <w:color w:val="000000" w:themeColor="text1"/>
          <w:highlight w:val="white"/>
        </w:rPr>
        <w:t>PrepositionType</w:t>
      </w:r>
      <w:proofErr w:type="spellEnd"/>
      <w:r>
        <w:rPr>
          <w:b/>
          <w:color w:val="000000" w:themeColor="text1"/>
          <w:highlight w:val="white"/>
        </w:rPr>
        <w:t>:</w:t>
      </w:r>
      <w:r>
        <w:rPr>
          <w:color w:val="000000" w:themeColor="text1"/>
          <w:highlight w:val="white"/>
        </w:rPr>
        <w:t xml:space="preserve"> questo enumerativo contiene gli identificativi di tutte </w:t>
      </w:r>
      <w:proofErr w:type="gramStart"/>
      <w:r>
        <w:rPr>
          <w:color w:val="000000" w:themeColor="text1"/>
          <w:highlight w:val="white"/>
        </w:rPr>
        <w:t>le preposizione</w:t>
      </w:r>
      <w:proofErr w:type="gramEnd"/>
      <w:r>
        <w:rPr>
          <w:color w:val="000000" w:themeColor="text1"/>
          <w:highlight w:val="white"/>
        </w:rPr>
        <w:t xml:space="preserve"> supportate dal gioco che l'utente può utilizzare nella scrittura dei comandi. Ad ogni identificativo è associato un insieme di parole che rappresentano le preposizioni per quella tipologia, in relazione alle tipologie di comando</w:t>
      </w:r>
    </w:p>
    <w:p w14:paraId="35B6C633" w14:textId="77777777" w:rsidR="00DA7EA6" w:rsidRDefault="00000000">
      <w:pPr>
        <w:numPr>
          <w:ilvl w:val="1"/>
          <w:numId w:val="6"/>
        </w:numPr>
        <w:shd w:val="clear" w:color="auto" w:fill="FFFFFF"/>
        <w:rPr>
          <w:color w:val="000000" w:themeColor="text1"/>
          <w:highlight w:val="white"/>
        </w:rPr>
      </w:pPr>
      <w:proofErr w:type="spellStart"/>
      <w:r>
        <w:rPr>
          <w:b/>
          <w:color w:val="000000" w:themeColor="text1"/>
          <w:highlight w:val="white"/>
        </w:rPr>
        <w:t>PropertyType</w:t>
      </w:r>
      <w:proofErr w:type="spellEnd"/>
      <w:r>
        <w:rPr>
          <w:b/>
          <w:color w:val="000000" w:themeColor="text1"/>
          <w:highlight w:val="white"/>
        </w:rPr>
        <w:t>:</w:t>
      </w:r>
      <w:r>
        <w:rPr>
          <w:color w:val="000000" w:themeColor="text1"/>
          <w:highlight w:val="white"/>
        </w:rPr>
        <w:t xml:space="preserve"> questo enumerativo contiene gli identificativi delle tipologie di proprietà aventi un valore dicotomico, conferibili agli oggetti presenti nel gioco. Ogni costante possiede un insieme di parole che rappresentano i comandi inseribili all'utente che fanno riferimento alla specifica tipologia di proprietà.</w:t>
      </w:r>
    </w:p>
    <w:p w14:paraId="3FDE6E9D" w14:textId="77777777" w:rsidR="00DA7EA6" w:rsidRDefault="00000000">
      <w:pPr>
        <w:numPr>
          <w:ilvl w:val="1"/>
          <w:numId w:val="6"/>
        </w:numPr>
        <w:shd w:val="clear" w:color="auto" w:fill="FFFFFF"/>
        <w:spacing w:after="240"/>
        <w:rPr>
          <w:color w:val="000000" w:themeColor="text1"/>
          <w:highlight w:val="white"/>
        </w:rPr>
      </w:pPr>
      <w:proofErr w:type="spellStart"/>
      <w:r>
        <w:rPr>
          <w:b/>
          <w:color w:val="000000" w:themeColor="text1"/>
          <w:highlight w:val="white"/>
        </w:rPr>
        <w:t>RoomId</w:t>
      </w:r>
      <w:proofErr w:type="spellEnd"/>
      <w:r>
        <w:rPr>
          <w:b/>
          <w:color w:val="000000" w:themeColor="text1"/>
          <w:highlight w:val="white"/>
        </w:rPr>
        <w:t>:</w:t>
      </w:r>
      <w:r>
        <w:rPr>
          <w:color w:val="000000" w:themeColor="text1"/>
          <w:highlight w:val="white"/>
        </w:rPr>
        <w:t xml:space="preserve"> questo enumerativo contiene gli identificativi di tutte le stanze che compongono la mappa in cui il giocatore può spostarsi nel gioco</w:t>
      </w:r>
    </w:p>
    <w:p w14:paraId="53465FF1" w14:textId="77777777" w:rsidR="00DA7EA6" w:rsidRDefault="00DA7EA6">
      <w:pPr>
        <w:shd w:val="clear" w:color="auto" w:fill="FFFFFF"/>
        <w:spacing w:after="240"/>
        <w:rPr>
          <w:color w:val="000000" w:themeColor="text1"/>
          <w:highlight w:val="white"/>
        </w:rPr>
      </w:pPr>
    </w:p>
    <w:p w14:paraId="4DDB7166" w14:textId="77777777" w:rsidR="00DA7EA6" w:rsidRDefault="00000000">
      <w:pPr>
        <w:numPr>
          <w:ilvl w:val="0"/>
          <w:numId w:val="6"/>
        </w:numPr>
        <w:shd w:val="clear" w:color="auto" w:fill="FFFFFF"/>
        <w:rPr>
          <w:color w:val="000000" w:themeColor="text1"/>
        </w:rPr>
      </w:pPr>
      <w:r>
        <w:rPr>
          <w:color w:val="000000" w:themeColor="text1"/>
          <w:highlight w:val="white"/>
        </w:rPr>
        <w:t xml:space="preserve">Il package </w:t>
      </w:r>
      <w:r>
        <w:rPr>
          <w:b/>
          <w:color w:val="000000" w:themeColor="text1"/>
          <w:highlight w:val="white"/>
        </w:rPr>
        <w:t>utilities</w:t>
      </w:r>
      <w:r>
        <w:rPr>
          <w:color w:val="000000" w:themeColor="text1"/>
          <w:highlight w:val="white"/>
        </w:rPr>
        <w:t xml:space="preserve"> conserva classi che danno supporto alla realizzazione di alcune funzionalità del software:</w:t>
      </w:r>
    </w:p>
    <w:p w14:paraId="769A2F84" w14:textId="77777777" w:rsidR="00DA7EA6" w:rsidRDefault="00000000">
      <w:pPr>
        <w:numPr>
          <w:ilvl w:val="1"/>
          <w:numId w:val="6"/>
        </w:numPr>
        <w:shd w:val="clear" w:color="auto" w:fill="FFFFFF"/>
        <w:rPr>
          <w:color w:val="000000" w:themeColor="text1"/>
          <w:highlight w:val="white"/>
        </w:rPr>
      </w:pPr>
      <w:proofErr w:type="spellStart"/>
      <w:r>
        <w:rPr>
          <w:b/>
          <w:color w:val="000000" w:themeColor="text1"/>
          <w:highlight w:val="white"/>
        </w:rPr>
        <w:t>DatabaseGameTable</w:t>
      </w:r>
      <w:proofErr w:type="spellEnd"/>
      <w:r>
        <w:rPr>
          <w:b/>
          <w:color w:val="000000" w:themeColor="text1"/>
          <w:highlight w:val="white"/>
        </w:rPr>
        <w:t>:</w:t>
      </w:r>
      <w:r>
        <w:rPr>
          <w:color w:val="000000" w:themeColor="text1"/>
          <w:highlight w:val="white"/>
        </w:rPr>
        <w:t xml:space="preserve"> </w:t>
      </w:r>
      <w:proofErr w:type="spellStart"/>
      <w:r>
        <w:rPr>
          <w:color w:val="000000" w:themeColor="text1"/>
          <w:highlight w:val="white"/>
        </w:rPr>
        <w:t>tupla</w:t>
      </w:r>
      <w:proofErr w:type="spellEnd"/>
      <w:r>
        <w:rPr>
          <w:color w:val="000000" w:themeColor="text1"/>
          <w:highlight w:val="white"/>
        </w:rPr>
        <w:t xml:space="preserve"> di una tabella che associa un oggetto </w:t>
      </w:r>
      <w:proofErr w:type="spellStart"/>
      <w:r>
        <w:rPr>
          <w:color w:val="000000" w:themeColor="text1"/>
          <w:highlight w:val="white"/>
        </w:rPr>
        <w:t>RobberyAdventure</w:t>
      </w:r>
      <w:proofErr w:type="spellEnd"/>
      <w:r>
        <w:rPr>
          <w:color w:val="000000" w:themeColor="text1"/>
          <w:highlight w:val="white"/>
        </w:rPr>
        <w:t xml:space="preserve"> ad un identificativo</w:t>
      </w:r>
    </w:p>
    <w:p w14:paraId="141DD683" w14:textId="77777777" w:rsidR="00DA7EA6" w:rsidRDefault="00000000">
      <w:pPr>
        <w:numPr>
          <w:ilvl w:val="1"/>
          <w:numId w:val="6"/>
        </w:numPr>
        <w:shd w:val="clear" w:color="auto" w:fill="FFFFFF"/>
        <w:rPr>
          <w:color w:val="000000" w:themeColor="text1"/>
          <w:highlight w:val="white"/>
        </w:rPr>
      </w:pPr>
      <w:proofErr w:type="spellStart"/>
      <w:r>
        <w:rPr>
          <w:b/>
          <w:color w:val="000000" w:themeColor="text1"/>
          <w:highlight w:val="white"/>
        </w:rPr>
        <w:t>DatabasePopulationHandler</w:t>
      </w:r>
      <w:proofErr w:type="spellEnd"/>
      <w:r>
        <w:rPr>
          <w:b/>
          <w:color w:val="000000" w:themeColor="text1"/>
          <w:highlight w:val="white"/>
        </w:rPr>
        <w:t>:</w:t>
      </w:r>
      <w:r>
        <w:rPr>
          <w:color w:val="000000" w:themeColor="text1"/>
          <w:highlight w:val="white"/>
        </w:rPr>
        <w:t xml:space="preserve"> gestore del popolamento della base di dati con le </w:t>
      </w:r>
      <w:proofErr w:type="spellStart"/>
      <w:r>
        <w:rPr>
          <w:color w:val="000000" w:themeColor="text1"/>
          <w:highlight w:val="white"/>
        </w:rPr>
        <w:t>tuple</w:t>
      </w:r>
      <w:proofErr w:type="spellEnd"/>
      <w:r>
        <w:rPr>
          <w:color w:val="000000" w:themeColor="text1"/>
          <w:highlight w:val="white"/>
        </w:rPr>
        <w:t xml:space="preserve"> che rappresentano tutti gli oggetti del gioco, interattivi e non interattivi</w:t>
      </w:r>
    </w:p>
    <w:p w14:paraId="57BB274C" w14:textId="77777777" w:rsidR="00DA7EA6" w:rsidRDefault="00000000">
      <w:pPr>
        <w:numPr>
          <w:ilvl w:val="1"/>
          <w:numId w:val="6"/>
        </w:numPr>
        <w:shd w:val="clear" w:color="auto" w:fill="FFFFFF"/>
        <w:rPr>
          <w:color w:val="000000" w:themeColor="text1"/>
          <w:highlight w:val="white"/>
        </w:rPr>
      </w:pPr>
      <w:proofErr w:type="spellStart"/>
      <w:r>
        <w:rPr>
          <w:b/>
          <w:color w:val="000000" w:themeColor="text1"/>
          <w:highlight w:val="white"/>
        </w:rPr>
        <w:t>Preposition</w:t>
      </w:r>
      <w:proofErr w:type="spellEnd"/>
      <w:r>
        <w:rPr>
          <w:b/>
          <w:color w:val="000000" w:themeColor="text1"/>
          <w:highlight w:val="white"/>
        </w:rPr>
        <w:t>:</w:t>
      </w:r>
      <w:r>
        <w:rPr>
          <w:color w:val="000000" w:themeColor="text1"/>
          <w:highlight w:val="white"/>
        </w:rPr>
        <w:t xml:space="preserve"> preposizione riconoscibile da un oggetto Parser</w:t>
      </w:r>
    </w:p>
    <w:p w14:paraId="41DF61EE" w14:textId="77777777" w:rsidR="00DA7EA6" w:rsidRDefault="00000000">
      <w:pPr>
        <w:numPr>
          <w:ilvl w:val="1"/>
          <w:numId w:val="6"/>
        </w:numPr>
        <w:shd w:val="clear" w:color="auto" w:fill="FFFFFF"/>
        <w:rPr>
          <w:color w:val="000000" w:themeColor="text1"/>
          <w:highlight w:val="white"/>
        </w:rPr>
      </w:pPr>
      <w:proofErr w:type="spellStart"/>
      <w:r>
        <w:rPr>
          <w:b/>
          <w:color w:val="000000" w:themeColor="text1"/>
          <w:highlight w:val="white"/>
        </w:rPr>
        <w:t>PropertyCommandsCorrespondence</w:t>
      </w:r>
      <w:proofErr w:type="spellEnd"/>
      <w:r>
        <w:rPr>
          <w:b/>
          <w:color w:val="000000" w:themeColor="text1"/>
          <w:highlight w:val="white"/>
        </w:rPr>
        <w:t xml:space="preserve">: </w:t>
      </w:r>
      <w:r>
        <w:rPr>
          <w:color w:val="000000" w:themeColor="text1"/>
          <w:highlight w:val="white"/>
        </w:rPr>
        <w:t xml:space="preserve">mappa che associa ad un </w:t>
      </w:r>
      <w:proofErr w:type="spellStart"/>
      <w:r>
        <w:rPr>
          <w:color w:val="000000" w:themeColor="text1"/>
          <w:highlight w:val="white"/>
        </w:rPr>
        <w:t>PropertyType</w:t>
      </w:r>
      <w:proofErr w:type="spellEnd"/>
      <w:r>
        <w:rPr>
          <w:color w:val="000000" w:themeColor="text1"/>
          <w:highlight w:val="white"/>
        </w:rPr>
        <w:t xml:space="preserve"> l'insieme di </w:t>
      </w:r>
      <w:proofErr w:type="spellStart"/>
      <w:r>
        <w:rPr>
          <w:color w:val="000000" w:themeColor="text1"/>
          <w:highlight w:val="white"/>
        </w:rPr>
        <w:t>CommandType</w:t>
      </w:r>
      <w:proofErr w:type="spellEnd"/>
      <w:r>
        <w:rPr>
          <w:color w:val="000000" w:themeColor="text1"/>
          <w:highlight w:val="white"/>
        </w:rPr>
        <w:t xml:space="preserve"> corrispondente.</w:t>
      </w:r>
    </w:p>
    <w:p w14:paraId="31BCC0B4" w14:textId="77777777" w:rsidR="00DA7EA6" w:rsidRDefault="00000000">
      <w:pPr>
        <w:numPr>
          <w:ilvl w:val="1"/>
          <w:numId w:val="6"/>
        </w:numPr>
        <w:shd w:val="clear" w:color="auto" w:fill="FFFFFF"/>
        <w:spacing w:after="240"/>
        <w:rPr>
          <w:color w:val="000000" w:themeColor="text1"/>
          <w:highlight w:val="white"/>
        </w:rPr>
      </w:pPr>
      <w:proofErr w:type="spellStart"/>
      <w:r>
        <w:rPr>
          <w:b/>
          <w:color w:val="000000" w:themeColor="text1"/>
          <w:highlight w:val="white"/>
        </w:rPr>
        <w:t>Utils</w:t>
      </w:r>
      <w:proofErr w:type="spellEnd"/>
      <w:r>
        <w:rPr>
          <w:b/>
          <w:color w:val="000000" w:themeColor="text1"/>
          <w:highlight w:val="white"/>
        </w:rPr>
        <w:t xml:space="preserve">: </w:t>
      </w:r>
      <w:r>
        <w:rPr>
          <w:color w:val="000000" w:themeColor="text1"/>
          <w:highlight w:val="white"/>
        </w:rPr>
        <w:t>contenitore di servizi generici di varia natura: operazioni su file, metodi per la gestione di stringhe e Collection generiche</w:t>
      </w:r>
    </w:p>
    <w:p w14:paraId="313979AE" w14:textId="77777777" w:rsidR="00DA7EA6" w:rsidRDefault="00DA7EA6">
      <w:pPr>
        <w:shd w:val="clear" w:color="auto" w:fill="FFFFFF"/>
        <w:spacing w:after="240"/>
        <w:rPr>
          <w:color w:val="000000" w:themeColor="text1"/>
          <w:highlight w:val="white"/>
        </w:rPr>
      </w:pPr>
    </w:p>
    <w:p w14:paraId="04FDDC36" w14:textId="77777777" w:rsidR="00DA7EA6" w:rsidRDefault="00DA7EA6">
      <w:pPr>
        <w:shd w:val="clear" w:color="auto" w:fill="FFFFFF"/>
        <w:spacing w:after="240"/>
        <w:rPr>
          <w:color w:val="000000" w:themeColor="text1"/>
          <w:highlight w:val="white"/>
        </w:rPr>
      </w:pPr>
    </w:p>
    <w:p w14:paraId="19F5A87C" w14:textId="77777777" w:rsidR="00DA7EA6" w:rsidRDefault="00000000">
      <w:pPr>
        <w:shd w:val="clear" w:color="auto" w:fill="FFFFFF"/>
        <w:spacing w:after="240"/>
        <w:rPr>
          <w:b/>
          <w:color w:val="000000" w:themeColor="text1"/>
          <w:sz w:val="26"/>
          <w:szCs w:val="26"/>
          <w:highlight w:val="white"/>
        </w:rPr>
      </w:pPr>
      <w:r>
        <w:rPr>
          <w:b/>
          <w:color w:val="000000" w:themeColor="text1"/>
          <w:sz w:val="26"/>
          <w:szCs w:val="26"/>
          <w:highlight w:val="white"/>
        </w:rPr>
        <w:t>Individuazione delle classi - Esempi notevoli</w:t>
      </w:r>
    </w:p>
    <w:p w14:paraId="004D5E9D" w14:textId="77777777" w:rsidR="00DA7EA6" w:rsidRDefault="00000000">
      <w:pPr>
        <w:numPr>
          <w:ilvl w:val="0"/>
          <w:numId w:val="13"/>
        </w:numPr>
        <w:shd w:val="clear" w:color="auto" w:fill="FFFFFF"/>
        <w:spacing w:after="240"/>
        <w:rPr>
          <w:color w:val="000000" w:themeColor="text1"/>
          <w:highlight w:val="white"/>
        </w:rPr>
      </w:pPr>
      <w:r>
        <w:rPr>
          <w:color w:val="000000" w:themeColor="text1"/>
          <w:highlight w:val="white"/>
        </w:rPr>
        <w:t xml:space="preserve">La classe Control </w:t>
      </w:r>
      <w:proofErr w:type="spellStart"/>
      <w:r>
        <w:rPr>
          <w:b/>
          <w:color w:val="000000" w:themeColor="text1"/>
          <w:highlight w:val="white"/>
        </w:rPr>
        <w:t>GameControl</w:t>
      </w:r>
      <w:proofErr w:type="spellEnd"/>
      <w:r>
        <w:rPr>
          <w:color w:val="000000" w:themeColor="text1"/>
          <w:highlight w:val="white"/>
        </w:rPr>
        <w:t xml:space="preserve"> è specializzata nel coordinamento di alto livello del funzionamento di una sessione di gioco. I suoi servizi vengono utilizzati dalla classe </w:t>
      </w:r>
      <w:r>
        <w:rPr>
          <w:b/>
          <w:color w:val="000000" w:themeColor="text1"/>
          <w:highlight w:val="white"/>
        </w:rPr>
        <w:t>Engine</w:t>
      </w:r>
      <w:r>
        <w:rPr>
          <w:color w:val="000000" w:themeColor="text1"/>
          <w:highlight w:val="white"/>
        </w:rPr>
        <w:t xml:space="preserve"> che in questo modo non detiene anche la logica del funzionamento della partita del gioco, ma si limita a contenere il meccanismo di funzionamento dell’intera applicazione, occupandosi degli aspetti tecnici e delegando invece il controllo della sessione di gioco alla classe </w:t>
      </w:r>
      <w:proofErr w:type="spellStart"/>
      <w:r>
        <w:rPr>
          <w:color w:val="000000" w:themeColor="text1"/>
          <w:highlight w:val="white"/>
        </w:rPr>
        <w:t>GameControl</w:t>
      </w:r>
      <w:proofErr w:type="spellEnd"/>
      <w:r>
        <w:rPr>
          <w:color w:val="000000" w:themeColor="text1"/>
          <w:highlight w:val="white"/>
        </w:rPr>
        <w:t>.</w:t>
      </w:r>
    </w:p>
    <w:p w14:paraId="33335E0A" w14:textId="77777777" w:rsidR="00DA7EA6" w:rsidRDefault="00DA7EA6">
      <w:pPr>
        <w:shd w:val="clear" w:color="auto" w:fill="FFFFFF"/>
        <w:spacing w:after="240"/>
        <w:ind w:left="720"/>
        <w:rPr>
          <w:color w:val="000000" w:themeColor="text1"/>
          <w:highlight w:val="white"/>
        </w:rPr>
      </w:pPr>
    </w:p>
    <w:p w14:paraId="54AB7788" w14:textId="77777777" w:rsidR="00DA7EA6" w:rsidRDefault="00000000">
      <w:pPr>
        <w:numPr>
          <w:ilvl w:val="0"/>
          <w:numId w:val="13"/>
        </w:numPr>
        <w:shd w:val="clear" w:color="auto" w:fill="FFFFFF"/>
        <w:spacing w:after="240"/>
        <w:rPr>
          <w:color w:val="000000" w:themeColor="text1"/>
          <w:highlight w:val="white"/>
        </w:rPr>
      </w:pPr>
      <w:r>
        <w:rPr>
          <w:color w:val="000000" w:themeColor="text1"/>
          <w:highlight w:val="white"/>
        </w:rPr>
        <w:t>Le classi contenute nel Package</w:t>
      </w:r>
      <w:r>
        <w:rPr>
          <w:b/>
          <w:color w:val="000000" w:themeColor="text1"/>
          <w:highlight w:val="white"/>
        </w:rPr>
        <w:t xml:space="preserve"> “</w:t>
      </w:r>
      <w:proofErr w:type="spellStart"/>
      <w:r>
        <w:rPr>
          <w:b/>
          <w:color w:val="000000" w:themeColor="text1"/>
          <w:highlight w:val="white"/>
        </w:rPr>
        <w:t>analyzers</w:t>
      </w:r>
      <w:proofErr w:type="spellEnd"/>
      <w:r>
        <w:rPr>
          <w:b/>
          <w:color w:val="000000" w:themeColor="text1"/>
          <w:highlight w:val="white"/>
        </w:rPr>
        <w:t>”</w:t>
      </w:r>
      <w:r>
        <w:rPr>
          <w:color w:val="000000" w:themeColor="text1"/>
          <w:highlight w:val="white"/>
        </w:rPr>
        <w:t xml:space="preserve"> sono state individuate per eseguire un’analisi semantica del contenuto del </w:t>
      </w:r>
      <w:proofErr w:type="spellStart"/>
      <w:r>
        <w:rPr>
          <w:b/>
          <w:color w:val="000000" w:themeColor="text1"/>
          <w:highlight w:val="white"/>
        </w:rPr>
        <w:t>parserOutput</w:t>
      </w:r>
      <w:proofErr w:type="spellEnd"/>
      <w:r>
        <w:rPr>
          <w:color w:val="000000" w:themeColor="text1"/>
          <w:highlight w:val="white"/>
        </w:rPr>
        <w:t xml:space="preserve">. Perciò è stata adottata la strategia per cui il </w:t>
      </w:r>
      <w:proofErr w:type="spellStart"/>
      <w:r>
        <w:rPr>
          <w:color w:val="000000" w:themeColor="text1"/>
          <w:highlight w:val="white"/>
        </w:rPr>
        <w:t>gameControl</w:t>
      </w:r>
      <w:proofErr w:type="spellEnd"/>
      <w:r>
        <w:rPr>
          <w:color w:val="000000" w:themeColor="text1"/>
          <w:highlight w:val="white"/>
        </w:rPr>
        <w:t xml:space="preserve">, contestualmente al tipo di comando individuato dal parser e inserito nel </w:t>
      </w:r>
      <w:proofErr w:type="spellStart"/>
      <w:r>
        <w:rPr>
          <w:b/>
          <w:color w:val="000000" w:themeColor="text1"/>
          <w:highlight w:val="white"/>
        </w:rPr>
        <w:t>parserOutput</w:t>
      </w:r>
      <w:proofErr w:type="spellEnd"/>
      <w:r>
        <w:rPr>
          <w:color w:val="000000" w:themeColor="text1"/>
          <w:highlight w:val="white"/>
        </w:rPr>
        <w:t xml:space="preserve">, notifica </w:t>
      </w:r>
      <w:proofErr w:type="spellStart"/>
      <w:r>
        <w:rPr>
          <w:color w:val="000000" w:themeColor="text1"/>
          <w:highlight w:val="white"/>
        </w:rPr>
        <w:t>l’analyzer</w:t>
      </w:r>
      <w:proofErr w:type="spellEnd"/>
      <w:r>
        <w:rPr>
          <w:color w:val="000000" w:themeColor="text1"/>
          <w:highlight w:val="white"/>
        </w:rPr>
        <w:t xml:space="preserve"> corrispondente al comando (seguendo un semplice dizionario), e quest’ultimo restituisce, quindi, l’analisi semantica del comando integrale (restituendo il risultato dell’analisi come insieme di:</w:t>
      </w:r>
    </w:p>
    <w:p w14:paraId="511572B9" w14:textId="77777777" w:rsidR="00DA7EA6" w:rsidRDefault="00000000">
      <w:pPr>
        <w:shd w:val="clear" w:color="auto" w:fill="FFFFFF"/>
        <w:spacing w:after="240"/>
        <w:ind w:left="720"/>
        <w:rPr>
          <w:color w:val="000000" w:themeColor="text1"/>
          <w:highlight w:val="white"/>
        </w:rPr>
      </w:pPr>
      <w:r>
        <w:rPr>
          <w:color w:val="000000" w:themeColor="text1"/>
          <w:highlight w:val="white"/>
        </w:rPr>
        <w:t xml:space="preserve">oggetto target individuato, oggetto ausiliario se presente, messaggio da mostrare all’utente, e risultato dell’analisi semantica (superata o meno)). Questo approccio permette di separare le responsabilità </w:t>
      </w:r>
      <w:proofErr w:type="spellStart"/>
      <w:r>
        <w:rPr>
          <w:color w:val="000000" w:themeColor="text1"/>
          <w:highlight w:val="white"/>
        </w:rPr>
        <w:t>dell’analyzer</w:t>
      </w:r>
      <w:proofErr w:type="spellEnd"/>
      <w:r>
        <w:rPr>
          <w:color w:val="000000" w:themeColor="text1"/>
          <w:highlight w:val="white"/>
        </w:rPr>
        <w:t xml:space="preserve"> e del </w:t>
      </w:r>
      <w:proofErr w:type="spellStart"/>
      <w:r>
        <w:rPr>
          <w:color w:val="000000" w:themeColor="text1"/>
          <w:highlight w:val="white"/>
        </w:rPr>
        <w:t>processer</w:t>
      </w:r>
      <w:proofErr w:type="spellEnd"/>
      <w:r>
        <w:rPr>
          <w:color w:val="000000" w:themeColor="text1"/>
          <w:highlight w:val="white"/>
        </w:rPr>
        <w:t xml:space="preserve"> della </w:t>
      </w:r>
      <w:proofErr w:type="spellStart"/>
      <w:r>
        <w:rPr>
          <w:b/>
          <w:color w:val="000000" w:themeColor="text1"/>
          <w:highlight w:val="white"/>
        </w:rPr>
        <w:t>gameActionSpecification</w:t>
      </w:r>
      <w:proofErr w:type="spellEnd"/>
      <w:r>
        <w:rPr>
          <w:color w:val="000000" w:themeColor="text1"/>
          <w:highlight w:val="white"/>
        </w:rPr>
        <w:t>, in modo che il primo esegua solo un’analisi semantica del comando integrale, e il secondo, sulla base del risultato restituito dal primo, completi il processo di analisi delle condizioni, applicazione degli effetti (contenute nelle specifiche delle azioni di gioco dello specifico oggetto target individuato).</w:t>
      </w:r>
    </w:p>
    <w:p w14:paraId="3EDF06A3" w14:textId="77777777" w:rsidR="00DA7EA6" w:rsidRDefault="00DA7EA6">
      <w:pPr>
        <w:shd w:val="clear" w:color="auto" w:fill="FFFFFF"/>
        <w:spacing w:after="240"/>
        <w:ind w:left="720"/>
        <w:rPr>
          <w:color w:val="000000" w:themeColor="text1"/>
          <w:highlight w:val="white"/>
        </w:rPr>
      </w:pPr>
    </w:p>
    <w:p w14:paraId="0D0E767B" w14:textId="77777777" w:rsidR="00DA7EA6" w:rsidRDefault="00000000">
      <w:pPr>
        <w:numPr>
          <w:ilvl w:val="0"/>
          <w:numId w:val="14"/>
        </w:numPr>
        <w:shd w:val="clear" w:color="auto" w:fill="FFFFFF"/>
        <w:spacing w:after="240"/>
        <w:rPr>
          <w:color w:val="000000" w:themeColor="text1"/>
          <w:highlight w:val="white"/>
        </w:rPr>
      </w:pPr>
      <w:r>
        <w:rPr>
          <w:color w:val="000000" w:themeColor="text1"/>
          <w:highlight w:val="white"/>
        </w:rPr>
        <w:t>La porzione del progetto relativa alla partita si fonda sulla modellazione degli oggetti presenti nel gioco come elementi a cui è possibile assegnare delle proprietà. Tali proprietà sono state individuate sulla base delle azioni di interesse nella partita e tale attività progettuale ha portato all’</w:t>
      </w:r>
      <w:proofErr w:type="spellStart"/>
      <w:r>
        <w:rPr>
          <w:color w:val="000000" w:themeColor="text1"/>
          <w:highlight w:val="white"/>
        </w:rPr>
        <w:t>individazione</w:t>
      </w:r>
      <w:proofErr w:type="spellEnd"/>
      <w:r>
        <w:rPr>
          <w:color w:val="000000" w:themeColor="text1"/>
          <w:highlight w:val="white"/>
        </w:rPr>
        <w:t xml:space="preserve"> di una </w:t>
      </w:r>
      <w:proofErr w:type="spellStart"/>
      <w:r>
        <w:rPr>
          <w:color w:val="000000" w:themeColor="text1"/>
          <w:highlight w:val="white"/>
        </w:rPr>
        <w:t>gerarchìa</w:t>
      </w:r>
      <w:proofErr w:type="spellEnd"/>
      <w:r>
        <w:rPr>
          <w:color w:val="000000" w:themeColor="text1"/>
          <w:highlight w:val="white"/>
        </w:rPr>
        <w:t xml:space="preserve"> di ereditarietà che modella le proprietà assegnabili ad un oggetto, mostrate nel diagramma delle classi, nel paragrafo seguente.</w:t>
      </w:r>
    </w:p>
    <w:p w14:paraId="7EE4094C" w14:textId="77777777" w:rsidR="00DA7EA6" w:rsidRDefault="00000000">
      <w:pPr>
        <w:shd w:val="clear" w:color="auto" w:fill="FFFFFF"/>
        <w:spacing w:after="240"/>
        <w:ind w:left="720"/>
        <w:rPr>
          <w:color w:val="000000" w:themeColor="text1"/>
        </w:rPr>
      </w:pPr>
      <w:r>
        <w:rPr>
          <w:color w:val="000000" w:themeColor="text1"/>
          <w:highlight w:val="white"/>
        </w:rPr>
        <w:t xml:space="preserve">In questo modo sono state individuate le classi </w:t>
      </w:r>
      <w:proofErr w:type="spellStart"/>
      <w:r>
        <w:rPr>
          <w:b/>
          <w:color w:val="000000" w:themeColor="text1"/>
          <w:highlight w:val="white"/>
        </w:rPr>
        <w:t>Property</w:t>
      </w:r>
      <w:proofErr w:type="spellEnd"/>
      <w:r>
        <w:rPr>
          <w:color w:val="000000" w:themeColor="text1"/>
          <w:highlight w:val="white"/>
        </w:rPr>
        <w:t xml:space="preserve">, </w:t>
      </w:r>
      <w:proofErr w:type="gramStart"/>
      <w:r>
        <w:rPr>
          <w:b/>
          <w:color w:val="000000" w:themeColor="text1"/>
          <w:highlight w:val="white"/>
        </w:rPr>
        <w:t>Container</w:t>
      </w:r>
      <w:r>
        <w:rPr>
          <w:color w:val="000000" w:themeColor="text1"/>
          <w:highlight w:val="white"/>
        </w:rPr>
        <w:t xml:space="preserve">, </w:t>
      </w:r>
      <w:r>
        <w:rPr>
          <w:color w:val="000000" w:themeColor="text1"/>
        </w:rPr>
        <w:t xml:space="preserve"> </w:t>
      </w:r>
      <w:proofErr w:type="spellStart"/>
      <w:r>
        <w:rPr>
          <w:b/>
          <w:color w:val="000000" w:themeColor="text1"/>
        </w:rPr>
        <w:t>PropertyWithValue</w:t>
      </w:r>
      <w:proofErr w:type="spellEnd"/>
      <w:proofErr w:type="gramEnd"/>
      <w:r>
        <w:rPr>
          <w:color w:val="000000" w:themeColor="text1"/>
        </w:rPr>
        <w:t xml:space="preserve">, </w:t>
      </w:r>
      <w:proofErr w:type="spellStart"/>
      <w:r>
        <w:rPr>
          <w:b/>
          <w:color w:val="000000" w:themeColor="text1"/>
        </w:rPr>
        <w:t>Consumable</w:t>
      </w:r>
      <w:proofErr w:type="spellEnd"/>
      <w:r>
        <w:rPr>
          <w:color w:val="000000" w:themeColor="text1"/>
        </w:rPr>
        <w:t xml:space="preserve">, </w:t>
      </w:r>
      <w:proofErr w:type="spellStart"/>
      <w:r>
        <w:rPr>
          <w:b/>
          <w:color w:val="000000" w:themeColor="text1"/>
        </w:rPr>
        <w:t>Activatable</w:t>
      </w:r>
      <w:proofErr w:type="spellEnd"/>
      <w:r>
        <w:rPr>
          <w:color w:val="000000" w:themeColor="text1"/>
        </w:rPr>
        <w:t xml:space="preserve">, </w:t>
      </w:r>
      <w:proofErr w:type="spellStart"/>
      <w:r>
        <w:rPr>
          <w:b/>
          <w:color w:val="000000" w:themeColor="text1"/>
        </w:rPr>
        <w:t>Breakable</w:t>
      </w:r>
      <w:proofErr w:type="spellEnd"/>
      <w:r>
        <w:rPr>
          <w:color w:val="000000" w:themeColor="text1"/>
        </w:rPr>
        <w:t xml:space="preserve">, </w:t>
      </w:r>
      <w:proofErr w:type="spellStart"/>
      <w:r>
        <w:rPr>
          <w:b/>
          <w:color w:val="000000" w:themeColor="text1"/>
        </w:rPr>
        <w:t>Openable</w:t>
      </w:r>
      <w:proofErr w:type="spellEnd"/>
      <w:r>
        <w:rPr>
          <w:color w:val="000000" w:themeColor="text1"/>
        </w:rPr>
        <w:t xml:space="preserve">, </w:t>
      </w:r>
      <w:proofErr w:type="spellStart"/>
      <w:r>
        <w:rPr>
          <w:b/>
          <w:color w:val="000000" w:themeColor="text1"/>
        </w:rPr>
        <w:t>Fillable</w:t>
      </w:r>
      <w:proofErr w:type="spellEnd"/>
      <w:r>
        <w:rPr>
          <w:color w:val="000000" w:themeColor="text1"/>
        </w:rPr>
        <w:t xml:space="preserve">, </w:t>
      </w:r>
      <w:proofErr w:type="spellStart"/>
      <w:r>
        <w:rPr>
          <w:b/>
          <w:color w:val="000000" w:themeColor="text1"/>
        </w:rPr>
        <w:t>Pushable</w:t>
      </w:r>
      <w:proofErr w:type="spellEnd"/>
      <w:r>
        <w:rPr>
          <w:color w:val="000000" w:themeColor="text1"/>
        </w:rPr>
        <w:t xml:space="preserve">, </w:t>
      </w:r>
      <w:proofErr w:type="spellStart"/>
      <w:r>
        <w:rPr>
          <w:b/>
          <w:color w:val="000000" w:themeColor="text1"/>
        </w:rPr>
        <w:t>Movable</w:t>
      </w:r>
      <w:proofErr w:type="spellEnd"/>
      <w:r>
        <w:rPr>
          <w:color w:val="000000" w:themeColor="text1"/>
        </w:rPr>
        <w:t xml:space="preserve">, </w:t>
      </w:r>
      <w:proofErr w:type="spellStart"/>
      <w:r>
        <w:rPr>
          <w:b/>
          <w:color w:val="000000" w:themeColor="text1"/>
        </w:rPr>
        <w:t>Pickupable</w:t>
      </w:r>
      <w:proofErr w:type="spellEnd"/>
      <w:r>
        <w:rPr>
          <w:color w:val="000000" w:themeColor="text1"/>
        </w:rPr>
        <w:t xml:space="preserve"> e </w:t>
      </w:r>
      <w:proofErr w:type="spellStart"/>
      <w:r>
        <w:rPr>
          <w:b/>
          <w:color w:val="000000" w:themeColor="text1"/>
        </w:rPr>
        <w:t>Usable</w:t>
      </w:r>
      <w:proofErr w:type="spellEnd"/>
      <w:r>
        <w:rPr>
          <w:color w:val="000000" w:themeColor="text1"/>
        </w:rPr>
        <w:t>.</w:t>
      </w:r>
    </w:p>
    <w:p w14:paraId="0D45A6CB" w14:textId="77777777" w:rsidR="00DA7EA6" w:rsidRDefault="00000000">
      <w:pPr>
        <w:numPr>
          <w:ilvl w:val="0"/>
          <w:numId w:val="15"/>
        </w:numPr>
        <w:shd w:val="clear" w:color="auto" w:fill="FFFFFF"/>
        <w:spacing w:after="240"/>
        <w:rPr>
          <w:color w:val="000000" w:themeColor="text1"/>
        </w:rPr>
      </w:pPr>
      <w:r>
        <w:rPr>
          <w:color w:val="000000" w:themeColor="text1"/>
        </w:rPr>
        <w:t xml:space="preserve">La porzione del progetto relativo alla logica del funzionamento della partita si basa essenzialmente su un modello sofisticato frutto di una profonda attività di astrazione dati. </w:t>
      </w:r>
    </w:p>
    <w:p w14:paraId="441C68BA" w14:textId="77777777" w:rsidR="00DA7EA6" w:rsidRDefault="00000000">
      <w:pPr>
        <w:shd w:val="clear" w:color="auto" w:fill="FFFFFF"/>
        <w:spacing w:after="240"/>
        <w:ind w:left="720"/>
        <w:rPr>
          <w:color w:val="000000" w:themeColor="text1"/>
        </w:rPr>
      </w:pPr>
      <w:r>
        <w:rPr>
          <w:color w:val="000000" w:themeColor="text1"/>
        </w:rPr>
        <w:t xml:space="preserve">La progettazione di tale modello aveva come obiettivo l’automatizzazione del processo di elaborazione delle azioni da applicare alla </w:t>
      </w:r>
      <w:proofErr w:type="gramStart"/>
      <w:r>
        <w:rPr>
          <w:color w:val="000000" w:themeColor="text1"/>
        </w:rPr>
        <w:t>partita ,</w:t>
      </w:r>
      <w:proofErr w:type="gramEnd"/>
      <w:r>
        <w:rPr>
          <w:color w:val="000000" w:themeColor="text1"/>
        </w:rPr>
        <w:t xml:space="preserve"> fornendo </w:t>
      </w:r>
      <w:r>
        <w:rPr>
          <w:color w:val="000000" w:themeColor="text1"/>
        </w:rPr>
        <w:lastRenderedPageBreak/>
        <w:t xml:space="preserve">un’alternativa al modello che si era adottato precedentemente, molto più elementare e intuitivo. Quest’ultimo modello prevedeva l’implementazione di un metodo di un’interfaccia funzionale che </w:t>
      </w:r>
      <w:proofErr w:type="gramStart"/>
      <w:r>
        <w:rPr>
          <w:color w:val="000000" w:themeColor="text1"/>
        </w:rPr>
        <w:t>sarebbe dovuta</w:t>
      </w:r>
      <w:proofErr w:type="gramEnd"/>
      <w:r>
        <w:rPr>
          <w:color w:val="000000" w:themeColor="text1"/>
        </w:rPr>
        <w:t xml:space="preserve"> essere fornita ad hoc per ogni oggetto presente del gioco, moltiplicando la logica dei controlli e di applicazione delle azioni per il numero di oggetti, conferendo al progetto enormi e numerosissime ridondanze.</w:t>
      </w:r>
    </w:p>
    <w:p w14:paraId="10EA7D24" w14:textId="77777777" w:rsidR="00DA7EA6" w:rsidRDefault="00000000">
      <w:pPr>
        <w:shd w:val="clear" w:color="auto" w:fill="FFFFFF"/>
        <w:spacing w:after="240"/>
        <w:ind w:left="720"/>
        <w:rPr>
          <w:color w:val="000000" w:themeColor="text1"/>
        </w:rPr>
      </w:pPr>
      <w:r>
        <w:rPr>
          <w:color w:val="000000" w:themeColor="text1"/>
        </w:rPr>
        <w:t>Il nuovo modello prevede invece l’assegnazione ad ogni oggetto interattivo di una mappa che associa ad ogni proprietà posseduta dall’oggetto un insieme di comandi ad essa relativi, e ad ogni comando una specifica dell’azione di gioco da eseguire quando il relativo comando viene invocato sull’oggetto proprietario della mappa.</w:t>
      </w:r>
    </w:p>
    <w:p w14:paraId="0ECF9231" w14:textId="77777777" w:rsidR="00DA7EA6" w:rsidRDefault="00000000">
      <w:pPr>
        <w:shd w:val="clear" w:color="auto" w:fill="FFFFFF"/>
        <w:spacing w:after="240"/>
        <w:ind w:left="720"/>
        <w:rPr>
          <w:color w:val="000000" w:themeColor="text1"/>
        </w:rPr>
      </w:pPr>
      <w:r>
        <w:rPr>
          <w:color w:val="000000" w:themeColor="text1"/>
        </w:rPr>
        <w:t xml:space="preserve">Il cuore di questo modello è costituito dalla classe </w:t>
      </w:r>
      <w:proofErr w:type="spellStart"/>
      <w:r>
        <w:rPr>
          <w:b/>
          <w:color w:val="000000" w:themeColor="text1"/>
        </w:rPr>
        <w:t>GameActionSpecification</w:t>
      </w:r>
      <w:proofErr w:type="spellEnd"/>
      <w:r>
        <w:rPr>
          <w:color w:val="000000" w:themeColor="text1"/>
        </w:rPr>
        <w:t xml:space="preserve"> che rappresenta una specifica relativa ad un’azione di gioco, composta come segue:</w:t>
      </w:r>
    </w:p>
    <w:p w14:paraId="4C28198C" w14:textId="77777777" w:rsidR="00DA7EA6" w:rsidRDefault="00000000">
      <w:pPr>
        <w:numPr>
          <w:ilvl w:val="0"/>
          <w:numId w:val="16"/>
        </w:numPr>
        <w:shd w:val="clear" w:color="auto" w:fill="FFFFFF"/>
        <w:rPr>
          <w:color w:val="000000" w:themeColor="text1"/>
        </w:rPr>
      </w:pPr>
      <w:r>
        <w:rPr>
          <w:color w:val="000000" w:themeColor="text1"/>
        </w:rPr>
        <w:t xml:space="preserve">Una condizione completa di applicabilità dell’azione di gioco, da valutare sulla partita, rappresentata da un oggetto di classe </w:t>
      </w:r>
      <w:proofErr w:type="spellStart"/>
      <w:r>
        <w:rPr>
          <w:b/>
          <w:color w:val="000000" w:themeColor="text1"/>
        </w:rPr>
        <w:t>CompleteCondition</w:t>
      </w:r>
      <w:proofErr w:type="spellEnd"/>
    </w:p>
    <w:p w14:paraId="3968EF18" w14:textId="77777777" w:rsidR="00DA7EA6" w:rsidRDefault="00000000">
      <w:pPr>
        <w:numPr>
          <w:ilvl w:val="0"/>
          <w:numId w:val="16"/>
        </w:numPr>
        <w:shd w:val="clear" w:color="auto" w:fill="FFFFFF"/>
        <w:rPr>
          <w:color w:val="000000" w:themeColor="text1"/>
        </w:rPr>
      </w:pPr>
      <w:r>
        <w:rPr>
          <w:color w:val="000000" w:themeColor="text1"/>
        </w:rPr>
        <w:t xml:space="preserve">Un risultato del superamento della valutazione della condizione precedente, a sua volta composto da un oggetto di classe </w:t>
      </w:r>
      <w:proofErr w:type="spellStart"/>
      <w:r>
        <w:rPr>
          <w:b/>
          <w:color w:val="000000" w:themeColor="text1"/>
        </w:rPr>
        <w:t>GameEffect</w:t>
      </w:r>
      <w:proofErr w:type="spellEnd"/>
      <w:r>
        <w:rPr>
          <w:color w:val="000000" w:themeColor="text1"/>
        </w:rPr>
        <w:t xml:space="preserve"> e da un messaggio che notifica l’applicazione dell’azione sul gioco. L’oggetto </w:t>
      </w:r>
      <w:proofErr w:type="spellStart"/>
      <w:r>
        <w:rPr>
          <w:color w:val="000000" w:themeColor="text1"/>
        </w:rPr>
        <w:t>GameEffect</w:t>
      </w:r>
      <w:proofErr w:type="spellEnd"/>
      <w:r>
        <w:rPr>
          <w:color w:val="000000" w:themeColor="text1"/>
        </w:rPr>
        <w:t xml:space="preserve"> rappresenta l’insieme degli effetti dell’azione sulla partita.</w:t>
      </w:r>
    </w:p>
    <w:p w14:paraId="09A94064" w14:textId="77777777" w:rsidR="00DA7EA6" w:rsidRDefault="00000000">
      <w:pPr>
        <w:numPr>
          <w:ilvl w:val="0"/>
          <w:numId w:val="16"/>
        </w:numPr>
        <w:shd w:val="clear" w:color="auto" w:fill="FFFFFF"/>
        <w:spacing w:after="240"/>
        <w:rPr>
          <w:color w:val="000000" w:themeColor="text1"/>
        </w:rPr>
      </w:pPr>
      <w:r>
        <w:rPr>
          <w:color w:val="000000" w:themeColor="text1"/>
        </w:rPr>
        <w:t xml:space="preserve">Un insieme di messaggi relativi al fallimento della valutazione della condizione completa sulla partita in corso, rappresentato da un oggetto di classe </w:t>
      </w:r>
      <w:proofErr w:type="spellStart"/>
      <w:r>
        <w:rPr>
          <w:b/>
          <w:color w:val="000000" w:themeColor="text1"/>
        </w:rPr>
        <w:t>FailingConditionMessages</w:t>
      </w:r>
      <w:proofErr w:type="spellEnd"/>
    </w:p>
    <w:p w14:paraId="3D17F98C" w14:textId="77777777" w:rsidR="00DA7EA6" w:rsidRDefault="00DA7EA6">
      <w:pPr>
        <w:shd w:val="clear" w:color="auto" w:fill="FFFFFF"/>
        <w:spacing w:after="240"/>
        <w:rPr>
          <w:b/>
          <w:color w:val="000000" w:themeColor="text1"/>
        </w:rPr>
      </w:pPr>
    </w:p>
    <w:p w14:paraId="5BCD32B2" w14:textId="77777777" w:rsidR="00DA7EA6" w:rsidRDefault="00000000">
      <w:pPr>
        <w:shd w:val="clear" w:color="auto" w:fill="FFFFFF"/>
        <w:spacing w:after="240"/>
        <w:ind w:left="720"/>
        <w:rPr>
          <w:color w:val="000000" w:themeColor="text1"/>
        </w:rPr>
      </w:pPr>
      <w:r>
        <w:rPr>
          <w:color w:val="000000" w:themeColor="text1"/>
        </w:rPr>
        <w:t xml:space="preserve">Ognuna delle classi sopracitate </w:t>
      </w:r>
      <w:proofErr w:type="spellStart"/>
      <w:r>
        <w:rPr>
          <w:color w:val="000000" w:themeColor="text1"/>
        </w:rPr>
        <w:t>CompleteCondition</w:t>
      </w:r>
      <w:proofErr w:type="spellEnd"/>
      <w:r>
        <w:rPr>
          <w:color w:val="000000" w:themeColor="text1"/>
        </w:rPr>
        <w:t xml:space="preserve">, </w:t>
      </w:r>
      <w:proofErr w:type="spellStart"/>
      <w:r>
        <w:rPr>
          <w:color w:val="000000" w:themeColor="text1"/>
        </w:rPr>
        <w:t>FailingConditionMessages</w:t>
      </w:r>
      <w:proofErr w:type="spellEnd"/>
      <w:r>
        <w:rPr>
          <w:color w:val="000000" w:themeColor="text1"/>
        </w:rPr>
        <w:t xml:space="preserve"> e </w:t>
      </w:r>
      <w:proofErr w:type="spellStart"/>
      <w:r>
        <w:rPr>
          <w:color w:val="000000" w:themeColor="text1"/>
        </w:rPr>
        <w:t>PassingConditionResult</w:t>
      </w:r>
      <w:proofErr w:type="spellEnd"/>
      <w:r>
        <w:rPr>
          <w:color w:val="000000" w:themeColor="text1"/>
        </w:rPr>
        <w:t xml:space="preserve"> e tutte le loro sottoclassi costituiscono una notazione che nell’insieme compone dettagliatamente un’intera specifica di un’azione di gioco.</w:t>
      </w:r>
    </w:p>
    <w:p w14:paraId="6A1EB166" w14:textId="77777777" w:rsidR="00DA7EA6" w:rsidRDefault="00000000">
      <w:pPr>
        <w:shd w:val="clear" w:color="auto" w:fill="FFFFFF"/>
        <w:spacing w:after="240"/>
        <w:ind w:left="720"/>
        <w:rPr>
          <w:color w:val="000000" w:themeColor="text1"/>
        </w:rPr>
      </w:pPr>
      <w:r>
        <w:rPr>
          <w:color w:val="000000" w:themeColor="text1"/>
        </w:rPr>
        <w:t xml:space="preserve">La classe </w:t>
      </w:r>
      <w:proofErr w:type="spellStart"/>
      <w:r>
        <w:rPr>
          <w:b/>
          <w:color w:val="000000" w:themeColor="text1"/>
        </w:rPr>
        <w:t>GameActionSpecificationProcesser</w:t>
      </w:r>
      <w:proofErr w:type="spellEnd"/>
      <w:r>
        <w:rPr>
          <w:color w:val="000000" w:themeColor="text1"/>
        </w:rPr>
        <w:t xml:space="preserve"> detiene la logica per la valutazione della condizione espressa dalla classe </w:t>
      </w:r>
      <w:proofErr w:type="spellStart"/>
      <w:r>
        <w:rPr>
          <w:b/>
          <w:color w:val="000000" w:themeColor="text1"/>
        </w:rPr>
        <w:t>CompleteCondition</w:t>
      </w:r>
      <w:proofErr w:type="spellEnd"/>
      <w:r>
        <w:rPr>
          <w:color w:val="000000" w:themeColor="text1"/>
        </w:rPr>
        <w:t xml:space="preserve">, per l’applicazione degli effetti sulla partita espressi dalla classe </w:t>
      </w:r>
      <w:proofErr w:type="spellStart"/>
      <w:r>
        <w:rPr>
          <w:b/>
          <w:color w:val="000000" w:themeColor="text1"/>
        </w:rPr>
        <w:t>GameEffect</w:t>
      </w:r>
      <w:proofErr w:type="spellEnd"/>
      <w:r>
        <w:rPr>
          <w:color w:val="000000" w:themeColor="text1"/>
        </w:rPr>
        <w:t xml:space="preserve"> in caso di soddisfacimento della condizione, e per il reperimento dei corrispondenti messaggi di fallimento contenuti nella classe </w:t>
      </w:r>
      <w:proofErr w:type="spellStart"/>
      <w:r>
        <w:rPr>
          <w:b/>
          <w:color w:val="000000" w:themeColor="text1"/>
        </w:rPr>
        <w:t>FailingConditionMessages</w:t>
      </w:r>
      <w:proofErr w:type="spellEnd"/>
      <w:r>
        <w:rPr>
          <w:color w:val="000000" w:themeColor="text1"/>
        </w:rPr>
        <w:t xml:space="preserve">, nel caso in cui una delle </w:t>
      </w:r>
      <w:proofErr w:type="spellStart"/>
      <w:r>
        <w:rPr>
          <w:color w:val="000000" w:themeColor="text1"/>
        </w:rPr>
        <w:t>sottocondizioni</w:t>
      </w:r>
      <w:proofErr w:type="spellEnd"/>
      <w:r>
        <w:rPr>
          <w:color w:val="000000" w:themeColor="text1"/>
        </w:rPr>
        <w:t xml:space="preserve"> della condizione completa non sia soddisfatta.</w:t>
      </w:r>
    </w:p>
    <w:p w14:paraId="368894FC" w14:textId="77777777" w:rsidR="00DA7EA6" w:rsidRDefault="00DA7EA6">
      <w:pPr>
        <w:shd w:val="clear" w:color="auto" w:fill="FFFFFF"/>
        <w:spacing w:after="240"/>
        <w:ind w:left="720"/>
        <w:rPr>
          <w:color w:val="000000" w:themeColor="text1"/>
          <w:highlight w:val="white"/>
        </w:rPr>
      </w:pPr>
    </w:p>
    <w:p w14:paraId="30C855D9" w14:textId="77777777" w:rsidR="00DA7EA6" w:rsidRDefault="00DA7EA6">
      <w:pPr>
        <w:shd w:val="clear" w:color="auto" w:fill="FFFFFF"/>
        <w:spacing w:after="240"/>
        <w:rPr>
          <w:color w:val="000000" w:themeColor="text1"/>
          <w:highlight w:val="white"/>
        </w:rPr>
      </w:pPr>
    </w:p>
    <w:p w14:paraId="1092388E" w14:textId="77777777" w:rsidR="00DA7EA6" w:rsidRDefault="00DA7EA6">
      <w:pPr>
        <w:spacing w:before="240" w:after="240"/>
        <w:rPr>
          <w:color w:val="000000" w:themeColor="text1"/>
        </w:rPr>
      </w:pPr>
    </w:p>
    <w:p w14:paraId="54906771" w14:textId="77777777" w:rsidR="00DA7EA6" w:rsidRDefault="00000000">
      <w:pPr>
        <w:spacing w:before="240" w:after="240"/>
        <w:rPr>
          <w:color w:val="000000" w:themeColor="text1"/>
        </w:rPr>
      </w:pPr>
      <w:r>
        <w:rPr>
          <w:color w:val="000000" w:themeColor="text1"/>
        </w:rPr>
        <w:t xml:space="preserve"> </w:t>
      </w:r>
    </w:p>
    <w:p w14:paraId="42DD3B4F" w14:textId="77777777" w:rsidR="00DA7EA6" w:rsidRDefault="00DA7EA6">
      <w:pPr>
        <w:pStyle w:val="Titolo2"/>
        <w:keepNext w:val="0"/>
        <w:keepLines w:val="0"/>
        <w:spacing w:after="80"/>
        <w:rPr>
          <w:b/>
          <w:color w:val="000000" w:themeColor="text1"/>
          <w:sz w:val="34"/>
          <w:szCs w:val="34"/>
        </w:rPr>
      </w:pPr>
      <w:bookmarkStart w:id="2" w:name="_5c0my22is5rh" w:colFirst="0" w:colLast="0"/>
      <w:bookmarkEnd w:id="2"/>
    </w:p>
    <w:p w14:paraId="3C3916B2" w14:textId="77777777" w:rsidR="00DA7EA6" w:rsidRDefault="00DA7EA6">
      <w:pPr>
        <w:pStyle w:val="Titolo2"/>
        <w:keepNext w:val="0"/>
        <w:keepLines w:val="0"/>
        <w:spacing w:after="80"/>
        <w:rPr>
          <w:b/>
          <w:color w:val="000000" w:themeColor="text1"/>
          <w:sz w:val="34"/>
          <w:szCs w:val="34"/>
        </w:rPr>
      </w:pPr>
    </w:p>
    <w:p w14:paraId="75289210" w14:textId="77777777" w:rsidR="00DA7EA6" w:rsidRDefault="00000000">
      <w:pPr>
        <w:pStyle w:val="Titolo2"/>
        <w:keepNext w:val="0"/>
        <w:keepLines w:val="0"/>
        <w:spacing w:after="80"/>
        <w:rPr>
          <w:b/>
          <w:color w:val="000000" w:themeColor="text1"/>
          <w:sz w:val="34"/>
          <w:szCs w:val="34"/>
        </w:rPr>
      </w:pPr>
      <w:r>
        <w:rPr>
          <w:b/>
          <w:color w:val="000000" w:themeColor="text1"/>
          <w:sz w:val="34"/>
          <w:szCs w:val="34"/>
        </w:rPr>
        <w:lastRenderedPageBreak/>
        <w:t>Diagramma delle classi</w:t>
      </w:r>
    </w:p>
    <w:p w14:paraId="30786321" w14:textId="77777777" w:rsidR="00DA7EA6" w:rsidRDefault="00000000">
      <w:pPr>
        <w:spacing w:before="240" w:after="240"/>
        <w:rPr>
          <w:color w:val="000000" w:themeColor="text1"/>
        </w:rPr>
      </w:pPr>
      <w:r>
        <w:rPr>
          <w:noProof/>
          <w:color w:val="000000" w:themeColor="text1"/>
        </w:rPr>
        <w:drawing>
          <wp:anchor distT="114300" distB="114300" distL="114300" distR="114300" simplePos="0" relativeHeight="251659264" behindDoc="0" locked="0" layoutInCell="1" allowOverlap="1" wp14:anchorId="1363C7DC" wp14:editId="75F70442">
            <wp:simplePos x="0" y="0"/>
            <wp:positionH relativeFrom="column">
              <wp:posOffset>-745490</wp:posOffset>
            </wp:positionH>
            <wp:positionV relativeFrom="paragraph">
              <wp:posOffset>793115</wp:posOffset>
            </wp:positionV>
            <wp:extent cx="7243445" cy="3501390"/>
            <wp:effectExtent l="0" t="0" r="14605" b="3810"/>
            <wp:wrapTopAndBottom/>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7"/>
                    <a:srcRect/>
                    <a:stretch>
                      <a:fillRect/>
                    </a:stretch>
                  </pic:blipFill>
                  <pic:spPr>
                    <a:xfrm>
                      <a:off x="0" y="0"/>
                      <a:ext cx="7243445" cy="3501390"/>
                    </a:xfrm>
                    <a:prstGeom prst="rect">
                      <a:avLst/>
                    </a:prstGeom>
                  </pic:spPr>
                </pic:pic>
              </a:graphicData>
            </a:graphic>
          </wp:anchor>
        </w:drawing>
      </w:r>
      <w:r>
        <w:rPr>
          <w:color w:val="000000" w:themeColor="text1"/>
        </w:rPr>
        <w:t xml:space="preserve">Di seguito è mostrato il diagramma delle classi UML di una porzione significativa del </w:t>
      </w:r>
      <w:proofErr w:type="gramStart"/>
      <w:r>
        <w:rPr>
          <w:color w:val="000000" w:themeColor="text1"/>
        </w:rPr>
        <w:t>progetto :</w:t>
      </w:r>
      <w:proofErr w:type="gramEnd"/>
    </w:p>
    <w:p w14:paraId="157FB172" w14:textId="77777777" w:rsidR="00DA7EA6" w:rsidRDefault="00DA7EA6">
      <w:pPr>
        <w:spacing w:before="240" w:after="240"/>
        <w:rPr>
          <w:color w:val="000000" w:themeColor="text1"/>
        </w:rPr>
      </w:pPr>
    </w:p>
    <w:p w14:paraId="5EC72EB1" w14:textId="77777777" w:rsidR="00DA7EA6" w:rsidRDefault="00000000">
      <w:pPr>
        <w:spacing w:before="240" w:after="240"/>
        <w:rPr>
          <w:color w:val="000000" w:themeColor="text1"/>
        </w:rPr>
      </w:pPr>
      <w:r>
        <w:rPr>
          <w:color w:val="000000" w:themeColor="text1"/>
        </w:rPr>
        <w:t xml:space="preserve">Il diagramma delle classi rappresenta la porzione del progetto relativa alla specifica dell’effetto di un’azione sulla partita e la gerarchia di </w:t>
      </w:r>
      <w:proofErr w:type="spellStart"/>
      <w:r>
        <w:rPr>
          <w:color w:val="000000" w:themeColor="text1"/>
        </w:rPr>
        <w:t>ereditaritetà</w:t>
      </w:r>
      <w:proofErr w:type="spellEnd"/>
      <w:r>
        <w:rPr>
          <w:color w:val="000000" w:themeColor="text1"/>
        </w:rPr>
        <w:t xml:space="preserve"> delle classi che modellano le proprietà degli oggetti.</w:t>
      </w:r>
    </w:p>
    <w:p w14:paraId="1A5712B2" w14:textId="77777777" w:rsidR="00DA7EA6" w:rsidRDefault="00000000">
      <w:pPr>
        <w:spacing w:before="240" w:after="240"/>
        <w:rPr>
          <w:color w:val="000000" w:themeColor="text1"/>
        </w:rPr>
      </w:pPr>
      <w:r>
        <w:rPr>
          <w:color w:val="000000" w:themeColor="text1"/>
        </w:rPr>
        <w:t xml:space="preserve">La classe </w:t>
      </w:r>
      <w:proofErr w:type="spellStart"/>
      <w:r>
        <w:rPr>
          <w:b/>
          <w:bCs/>
          <w:color w:val="000000" w:themeColor="text1"/>
        </w:rPr>
        <w:t>GameEffect</w:t>
      </w:r>
      <w:proofErr w:type="spellEnd"/>
      <w:r>
        <w:rPr>
          <w:color w:val="000000" w:themeColor="text1"/>
        </w:rPr>
        <w:t xml:space="preserve"> rappresenta l’insieme di tutti gli effetti che devono essere applicati alla situazione corrente della sessione di gioco, dopo la valutazione della condizione completa associata alla specifica dell’azione di gioco associata alla particolare proprietà dell’oggetto. </w:t>
      </w:r>
      <w:proofErr w:type="spellStart"/>
      <w:proofErr w:type="gramStart"/>
      <w:r>
        <w:rPr>
          <w:b/>
          <w:bCs/>
          <w:color w:val="000000" w:themeColor="text1"/>
        </w:rPr>
        <w:t>GameEffect</w:t>
      </w:r>
      <w:proofErr w:type="spellEnd"/>
      <w:r>
        <w:rPr>
          <w:color w:val="000000" w:themeColor="text1"/>
        </w:rPr>
        <w:t xml:space="preserve">  si</w:t>
      </w:r>
      <w:proofErr w:type="gramEnd"/>
      <w:r>
        <w:rPr>
          <w:color w:val="000000" w:themeColor="text1"/>
        </w:rPr>
        <w:t xml:space="preserve"> presenta come aggregazione di diversi attributi rappresentanti specifici effetti sulla sessione di gioco:</w:t>
      </w:r>
    </w:p>
    <w:p w14:paraId="1974FAB4" w14:textId="77777777" w:rsidR="00DA7EA6" w:rsidRDefault="00000000">
      <w:pPr>
        <w:numPr>
          <w:ilvl w:val="0"/>
          <w:numId w:val="17"/>
        </w:numPr>
        <w:spacing w:before="240" w:after="240"/>
        <w:rPr>
          <w:color w:val="000000" w:themeColor="text1"/>
        </w:rPr>
      </w:pPr>
      <w:r>
        <w:rPr>
          <w:color w:val="000000" w:themeColor="text1"/>
        </w:rPr>
        <w:t xml:space="preserve">Un attributo di Interfaccia </w:t>
      </w:r>
      <w:proofErr w:type="spellStart"/>
      <w:r>
        <w:rPr>
          <w:b/>
          <w:bCs/>
          <w:color w:val="000000" w:themeColor="text1"/>
        </w:rPr>
        <w:t>SpecialAction</w:t>
      </w:r>
      <w:proofErr w:type="spellEnd"/>
      <w:r>
        <w:rPr>
          <w:color w:val="000000" w:themeColor="text1"/>
        </w:rPr>
        <w:t xml:space="preserve">. Quest’ultima è un’interfaccia funzionale, pensata per permettere il suo avvaloramento all’inizializzazione del </w:t>
      </w:r>
      <w:proofErr w:type="spellStart"/>
      <w:r>
        <w:rPr>
          <w:b/>
          <w:bCs/>
          <w:color w:val="000000" w:themeColor="text1"/>
        </w:rPr>
        <w:t>GameEffect</w:t>
      </w:r>
      <w:proofErr w:type="spellEnd"/>
      <w:r>
        <w:rPr>
          <w:color w:val="000000" w:themeColor="text1"/>
        </w:rPr>
        <w:t>, per mezzo di una espressione lambda specifica associata all’azione speciale da applicare alla sessione di gioco.</w:t>
      </w:r>
    </w:p>
    <w:p w14:paraId="37C27C2B" w14:textId="77777777" w:rsidR="00DA7EA6" w:rsidRDefault="00000000">
      <w:pPr>
        <w:numPr>
          <w:ilvl w:val="0"/>
          <w:numId w:val="17"/>
        </w:numPr>
        <w:spacing w:before="240" w:after="240"/>
        <w:rPr>
          <w:color w:val="000000" w:themeColor="text1"/>
        </w:rPr>
      </w:pPr>
      <w:r>
        <w:rPr>
          <w:color w:val="000000" w:themeColor="text1"/>
        </w:rPr>
        <w:t xml:space="preserve">Un attributo di classe </w:t>
      </w:r>
      <w:proofErr w:type="spellStart"/>
      <w:r>
        <w:rPr>
          <w:b/>
          <w:bCs/>
          <w:color w:val="000000" w:themeColor="text1"/>
        </w:rPr>
        <w:t>ObjectEffect</w:t>
      </w:r>
      <w:proofErr w:type="spellEnd"/>
      <w:r>
        <w:rPr>
          <w:color w:val="000000" w:themeColor="text1"/>
        </w:rPr>
        <w:t xml:space="preserve">. Questa classe rappresenta un effetto eseguito </w:t>
      </w:r>
      <w:proofErr w:type="spellStart"/>
      <w:proofErr w:type="gramStart"/>
      <w:r>
        <w:rPr>
          <w:color w:val="000000" w:themeColor="text1"/>
        </w:rPr>
        <w:t>sulle</w:t>
      </w:r>
      <w:proofErr w:type="spellEnd"/>
      <w:r>
        <w:rPr>
          <w:color w:val="000000" w:themeColor="text1"/>
        </w:rPr>
        <w:t xml:space="preserve"> valori</w:t>
      </w:r>
      <w:proofErr w:type="gramEnd"/>
      <w:r>
        <w:rPr>
          <w:color w:val="000000" w:themeColor="text1"/>
        </w:rPr>
        <w:t xml:space="preserve"> caratteristici associati alle proprietà di uno specifico oggetto, dopo averne valutato le condizioni di applicabilità necessarie. La classe è a sua volta un’aggregazione di altri attributi:</w:t>
      </w:r>
    </w:p>
    <w:p w14:paraId="3B2260FA" w14:textId="77777777" w:rsidR="00DA7EA6" w:rsidRDefault="00000000">
      <w:pPr>
        <w:spacing w:before="240" w:after="240"/>
        <w:ind w:left="1440"/>
        <w:rPr>
          <w:color w:val="000000" w:themeColor="text1"/>
        </w:rPr>
      </w:pPr>
      <w:r>
        <w:rPr>
          <w:color w:val="000000" w:themeColor="text1"/>
        </w:rPr>
        <w:lastRenderedPageBreak/>
        <w:t xml:space="preserve">- </w:t>
      </w:r>
      <w:r>
        <w:rPr>
          <w:color w:val="000000" w:themeColor="text1"/>
          <w:lang w:val="it-IT"/>
        </w:rPr>
        <w:t>U</w:t>
      </w:r>
      <w:r>
        <w:rPr>
          <w:color w:val="000000" w:themeColor="text1"/>
        </w:rPr>
        <w:t xml:space="preserve">n attributo che conserva gli effetti sull’oggetto sulle proprietà con valore di stato. Queste ultime sono rappresentate dalla classe </w:t>
      </w:r>
      <w:proofErr w:type="spellStart"/>
      <w:r>
        <w:rPr>
          <w:b/>
          <w:bCs/>
          <w:color w:val="000000" w:themeColor="text1"/>
        </w:rPr>
        <w:t>PropertyValue</w:t>
      </w:r>
      <w:proofErr w:type="spellEnd"/>
      <w:r>
        <w:rPr>
          <w:color w:val="000000" w:themeColor="text1"/>
        </w:rPr>
        <w:t xml:space="preserve">. Questa conserva l’identificativo </w:t>
      </w:r>
      <w:proofErr w:type="spellStart"/>
      <w:r>
        <w:rPr>
          <w:b/>
          <w:bCs/>
          <w:color w:val="000000" w:themeColor="text1"/>
        </w:rPr>
        <w:t>PropertyType</w:t>
      </w:r>
      <w:proofErr w:type="spellEnd"/>
      <w:r>
        <w:rPr>
          <w:color w:val="000000" w:themeColor="text1"/>
        </w:rPr>
        <w:t xml:space="preserve"> associato alla proprietà di cui si vuole cambiare il valore di stato ed il valore di stato risultato dell’applicazione dell’effetto.</w:t>
      </w:r>
    </w:p>
    <w:p w14:paraId="30EF2B1E" w14:textId="77777777" w:rsidR="00DA7EA6" w:rsidRDefault="00000000">
      <w:pPr>
        <w:spacing w:before="240" w:after="240"/>
        <w:ind w:left="1440"/>
        <w:rPr>
          <w:color w:val="000000" w:themeColor="text1"/>
        </w:rPr>
      </w:pPr>
      <w:r>
        <w:rPr>
          <w:color w:val="000000" w:themeColor="text1"/>
        </w:rPr>
        <w:t xml:space="preserve">- un attributo di classe </w:t>
      </w:r>
      <w:proofErr w:type="spellStart"/>
      <w:r>
        <w:rPr>
          <w:b/>
          <w:bCs/>
          <w:color w:val="000000" w:themeColor="text1"/>
        </w:rPr>
        <w:t>ContainerEffect</w:t>
      </w:r>
      <w:proofErr w:type="spellEnd"/>
      <w:r>
        <w:rPr>
          <w:color w:val="000000" w:themeColor="text1"/>
        </w:rPr>
        <w:t xml:space="preserve">. la classe rappresenta l’effetto da applicare alla proprietà (senza valore di stato) </w:t>
      </w:r>
      <w:r>
        <w:rPr>
          <w:b/>
          <w:bCs/>
          <w:color w:val="000000" w:themeColor="text1"/>
        </w:rPr>
        <w:t>Container</w:t>
      </w:r>
      <w:r>
        <w:rPr>
          <w:color w:val="000000" w:themeColor="text1"/>
        </w:rPr>
        <w:t xml:space="preserve"> se l’oggetto su cui si stanno applicando gli effetti ha una proprietà di questo tipo.</w:t>
      </w:r>
    </w:p>
    <w:p w14:paraId="6255DEA2" w14:textId="77777777" w:rsidR="00DA7EA6" w:rsidRDefault="00000000">
      <w:pPr>
        <w:spacing w:before="240" w:after="240"/>
        <w:ind w:left="1440"/>
        <w:rPr>
          <w:color w:val="000000" w:themeColor="text1"/>
        </w:rPr>
      </w:pPr>
      <w:r>
        <w:rPr>
          <w:color w:val="000000" w:themeColor="text1"/>
        </w:rPr>
        <w:t>- un valore booleano rappresentante l’effetto sulla visibilità dello specifico oggetto.</w:t>
      </w:r>
    </w:p>
    <w:p w14:paraId="134AEAA9" w14:textId="77777777" w:rsidR="00DA7EA6" w:rsidRDefault="00DA7EA6">
      <w:pPr>
        <w:spacing w:before="240" w:after="240"/>
        <w:ind w:left="720"/>
        <w:rPr>
          <w:color w:val="000000" w:themeColor="text1"/>
        </w:rPr>
      </w:pPr>
    </w:p>
    <w:p w14:paraId="3C1907E6" w14:textId="77777777" w:rsidR="00DA7EA6" w:rsidRDefault="00000000">
      <w:pPr>
        <w:numPr>
          <w:ilvl w:val="0"/>
          <w:numId w:val="18"/>
        </w:numPr>
        <w:spacing w:before="240" w:after="240"/>
        <w:rPr>
          <w:color w:val="000000" w:themeColor="text1"/>
        </w:rPr>
      </w:pPr>
      <w:r>
        <w:rPr>
          <w:color w:val="000000" w:themeColor="text1"/>
        </w:rPr>
        <w:t>Un attributo di classe</w:t>
      </w:r>
      <w:r>
        <w:rPr>
          <w:b/>
          <w:bCs/>
          <w:color w:val="000000" w:themeColor="text1"/>
        </w:rPr>
        <w:t xml:space="preserve"> </w:t>
      </w:r>
      <w:proofErr w:type="spellStart"/>
      <w:r>
        <w:rPr>
          <w:b/>
          <w:bCs/>
          <w:color w:val="000000" w:themeColor="text1"/>
        </w:rPr>
        <w:t>CurrentPositionEffect</w:t>
      </w:r>
      <w:proofErr w:type="spellEnd"/>
      <w:r>
        <w:rPr>
          <w:color w:val="000000" w:themeColor="text1"/>
        </w:rPr>
        <w:t xml:space="preserve">. Esso rappresenta un effetto (eseguito solo dopo aver superato la </w:t>
      </w:r>
      <w:proofErr w:type="spellStart"/>
      <w:r>
        <w:rPr>
          <w:color w:val="000000" w:themeColor="text1"/>
        </w:rPr>
        <w:t>completeCondition</w:t>
      </w:r>
      <w:proofErr w:type="spellEnd"/>
      <w:r>
        <w:rPr>
          <w:color w:val="000000" w:themeColor="text1"/>
        </w:rPr>
        <w:t xml:space="preserve">) sulla posizione corrente del giocatore nella partita. L'effetto viene conservato come </w:t>
      </w:r>
      <w:proofErr w:type="spellStart"/>
      <w:r>
        <w:rPr>
          <w:b/>
          <w:bCs/>
          <w:color w:val="000000" w:themeColor="text1"/>
        </w:rPr>
        <w:t>RoomId</w:t>
      </w:r>
      <w:proofErr w:type="spellEnd"/>
      <w:r>
        <w:rPr>
          <w:color w:val="000000" w:themeColor="text1"/>
        </w:rPr>
        <w:t xml:space="preserve"> (</w:t>
      </w:r>
      <w:r>
        <w:rPr>
          <w:color w:val="000000" w:themeColor="text1"/>
          <w:lang w:val="it-IT"/>
        </w:rPr>
        <w:t>r</w:t>
      </w:r>
      <w:r>
        <w:rPr>
          <w:color w:val="000000" w:themeColor="text1"/>
        </w:rPr>
        <w:t xml:space="preserve">appresentante l’identificativo della stanza) della nuova stanza corrente. Esso sarà usato per impostare la stanza associata a questo id come nuova </w:t>
      </w:r>
      <w:proofErr w:type="spellStart"/>
      <w:r>
        <w:rPr>
          <w:color w:val="000000" w:themeColor="text1"/>
        </w:rPr>
        <w:t>currentRoom</w:t>
      </w:r>
      <w:proofErr w:type="spellEnd"/>
      <w:r>
        <w:rPr>
          <w:color w:val="000000" w:themeColor="text1"/>
        </w:rPr>
        <w:t xml:space="preserve"> all'interno della </w:t>
      </w:r>
      <w:proofErr w:type="spellStart"/>
      <w:r>
        <w:rPr>
          <w:color w:val="000000" w:themeColor="text1"/>
        </w:rPr>
        <w:t>gameDescription</w:t>
      </w:r>
      <w:proofErr w:type="spellEnd"/>
      <w:r>
        <w:rPr>
          <w:color w:val="000000" w:themeColor="text1"/>
        </w:rPr>
        <w:t>.</w:t>
      </w:r>
    </w:p>
    <w:p w14:paraId="2750C65E" w14:textId="77777777" w:rsidR="00DA7EA6" w:rsidRDefault="00000000">
      <w:pPr>
        <w:numPr>
          <w:ilvl w:val="0"/>
          <w:numId w:val="18"/>
        </w:numPr>
        <w:spacing w:before="240" w:after="240"/>
        <w:rPr>
          <w:color w:val="000000" w:themeColor="text1"/>
        </w:rPr>
      </w:pPr>
      <w:r>
        <w:rPr>
          <w:color w:val="000000" w:themeColor="text1"/>
        </w:rPr>
        <w:t xml:space="preserve">Un attributo di classe </w:t>
      </w:r>
      <w:proofErr w:type="spellStart"/>
      <w:r>
        <w:rPr>
          <w:b/>
          <w:bCs/>
          <w:color w:val="000000" w:themeColor="text1"/>
        </w:rPr>
        <w:t>LootBagEffect</w:t>
      </w:r>
      <w:proofErr w:type="spellEnd"/>
      <w:r>
        <w:rPr>
          <w:color w:val="000000" w:themeColor="text1"/>
        </w:rPr>
        <w:t xml:space="preserve">. Esso rappresenta un effetto sulla situazione corrente </w:t>
      </w:r>
      <w:proofErr w:type="spellStart"/>
      <w:r>
        <w:rPr>
          <w:color w:val="000000" w:themeColor="text1"/>
        </w:rPr>
        <w:t>dellla</w:t>
      </w:r>
      <w:proofErr w:type="spellEnd"/>
      <w:r>
        <w:rPr>
          <w:color w:val="000000" w:themeColor="text1"/>
        </w:rPr>
        <w:t xml:space="preserve"> </w:t>
      </w:r>
      <w:proofErr w:type="spellStart"/>
      <w:r>
        <w:rPr>
          <w:b/>
          <w:bCs/>
          <w:color w:val="000000" w:themeColor="text1"/>
        </w:rPr>
        <w:t>LootBag</w:t>
      </w:r>
      <w:proofErr w:type="spellEnd"/>
      <w:r>
        <w:rPr>
          <w:color w:val="000000" w:themeColor="text1"/>
        </w:rPr>
        <w:t xml:space="preserve"> nella sessione di gioco. L’effetto viene conservato come composizione di un </w:t>
      </w:r>
      <w:proofErr w:type="spellStart"/>
      <w:r>
        <w:rPr>
          <w:b/>
          <w:bCs/>
          <w:color w:val="000000" w:themeColor="text1"/>
        </w:rPr>
        <w:t>ObjectId</w:t>
      </w:r>
      <w:proofErr w:type="spellEnd"/>
      <w:r>
        <w:rPr>
          <w:color w:val="000000" w:themeColor="text1"/>
        </w:rPr>
        <w:t xml:space="preserve"> (</w:t>
      </w:r>
      <w:proofErr w:type="spellStart"/>
      <w:r>
        <w:rPr>
          <w:color w:val="000000" w:themeColor="text1"/>
        </w:rPr>
        <w:t>addingObject</w:t>
      </w:r>
      <w:proofErr w:type="spellEnd"/>
      <w:r>
        <w:rPr>
          <w:color w:val="000000" w:themeColor="text1"/>
        </w:rPr>
        <w:t xml:space="preserve">), il cui oggetto associato deve essere aggiunto alla </w:t>
      </w:r>
      <w:proofErr w:type="spellStart"/>
      <w:r>
        <w:rPr>
          <w:b/>
          <w:bCs/>
          <w:color w:val="000000" w:themeColor="text1"/>
        </w:rPr>
        <w:t>LootBag</w:t>
      </w:r>
      <w:proofErr w:type="spellEnd"/>
      <w:r>
        <w:rPr>
          <w:color w:val="000000" w:themeColor="text1"/>
        </w:rPr>
        <w:t>.</w:t>
      </w:r>
    </w:p>
    <w:p w14:paraId="60D6C662" w14:textId="77777777" w:rsidR="00DA7EA6" w:rsidRDefault="00000000">
      <w:pPr>
        <w:numPr>
          <w:ilvl w:val="0"/>
          <w:numId w:val="19"/>
        </w:numPr>
        <w:spacing w:before="240" w:after="240"/>
        <w:rPr>
          <w:color w:val="000000" w:themeColor="text1"/>
        </w:rPr>
      </w:pPr>
      <w:r>
        <w:rPr>
          <w:color w:val="000000" w:themeColor="text1"/>
        </w:rPr>
        <w:t xml:space="preserve">Un attributo di classe </w:t>
      </w:r>
      <w:proofErr w:type="spellStart"/>
      <w:r>
        <w:rPr>
          <w:b/>
          <w:bCs/>
          <w:color w:val="000000" w:themeColor="text1"/>
        </w:rPr>
        <w:t>InventoryEffect</w:t>
      </w:r>
      <w:proofErr w:type="spellEnd"/>
      <w:r>
        <w:rPr>
          <w:color w:val="000000" w:themeColor="text1"/>
        </w:rPr>
        <w:t xml:space="preserve"> che rappresenta l’eventuale effetto sull’inventario dell’esecuzione dell’azione applicata sul gioco, in seguito alla valutazione con successo della condizione completa della specifica dell’azione stessa. La classe </w:t>
      </w:r>
      <w:proofErr w:type="spellStart"/>
      <w:r>
        <w:rPr>
          <w:b/>
          <w:bCs/>
          <w:color w:val="000000" w:themeColor="text1"/>
        </w:rPr>
        <w:t>InventoryEffect</w:t>
      </w:r>
      <w:proofErr w:type="spellEnd"/>
      <w:r>
        <w:rPr>
          <w:color w:val="000000" w:themeColor="text1"/>
        </w:rPr>
        <w:t xml:space="preserve"> ha un attributo </w:t>
      </w:r>
      <w:proofErr w:type="spellStart"/>
      <w:r>
        <w:rPr>
          <w:b/>
          <w:bCs/>
          <w:color w:val="000000" w:themeColor="text1"/>
        </w:rPr>
        <w:t>ObjectId</w:t>
      </w:r>
      <w:proofErr w:type="spellEnd"/>
      <w:r>
        <w:rPr>
          <w:color w:val="000000" w:themeColor="text1"/>
        </w:rPr>
        <w:t xml:space="preserve"> che conserva l’identificativo dell’oggetto da rimuovere eventualmente dall’inventario e un </w:t>
      </w:r>
      <w:proofErr w:type="gramStart"/>
      <w:r>
        <w:rPr>
          <w:color w:val="000000" w:themeColor="text1"/>
        </w:rPr>
        <w:t xml:space="preserve">attributo  </w:t>
      </w:r>
      <w:proofErr w:type="spellStart"/>
      <w:r>
        <w:rPr>
          <w:b/>
          <w:bCs/>
          <w:color w:val="000000" w:themeColor="text1"/>
        </w:rPr>
        <w:t>ObjectId</w:t>
      </w:r>
      <w:proofErr w:type="spellEnd"/>
      <w:proofErr w:type="gramEnd"/>
      <w:r>
        <w:rPr>
          <w:color w:val="000000" w:themeColor="text1"/>
        </w:rPr>
        <w:t xml:space="preserve"> che conserva l’identificativo dell’oggetto da aggiungere eventualmente all’inventario</w:t>
      </w:r>
    </w:p>
    <w:p w14:paraId="2A858D52" w14:textId="77777777" w:rsidR="00DA7EA6" w:rsidRDefault="00000000">
      <w:pPr>
        <w:numPr>
          <w:ilvl w:val="0"/>
          <w:numId w:val="20"/>
        </w:numPr>
        <w:spacing w:before="240" w:after="240"/>
        <w:rPr>
          <w:color w:val="000000" w:themeColor="text1"/>
        </w:rPr>
      </w:pPr>
      <w:r>
        <w:rPr>
          <w:color w:val="000000" w:themeColor="text1"/>
        </w:rPr>
        <w:t xml:space="preserve">Un attributo di classe </w:t>
      </w:r>
      <w:proofErr w:type="spellStart"/>
      <w:r>
        <w:rPr>
          <w:b/>
          <w:bCs/>
          <w:color w:val="000000" w:themeColor="text1"/>
        </w:rPr>
        <w:t>RoomEffect</w:t>
      </w:r>
      <w:proofErr w:type="spellEnd"/>
      <w:r>
        <w:rPr>
          <w:color w:val="000000" w:themeColor="text1"/>
        </w:rPr>
        <w:t xml:space="preserve"> che rappresenta l’eventuale effetto sulla stanza in cui il giocatore si trova nell’istante corrente, dell’esecuzione dell’azione applicata sul gioco, in seguito alla valutazione con successo della condizione completa della specifica dell’azione stessa. La classe</w:t>
      </w:r>
      <w:r>
        <w:rPr>
          <w:b/>
          <w:bCs/>
          <w:color w:val="000000" w:themeColor="text1"/>
        </w:rPr>
        <w:t xml:space="preserve"> </w:t>
      </w:r>
      <w:proofErr w:type="spellStart"/>
      <w:r>
        <w:rPr>
          <w:b/>
          <w:bCs/>
          <w:color w:val="000000" w:themeColor="text1"/>
        </w:rPr>
        <w:t>RoomEffect</w:t>
      </w:r>
      <w:proofErr w:type="spellEnd"/>
      <w:r>
        <w:rPr>
          <w:color w:val="000000" w:themeColor="text1"/>
        </w:rPr>
        <w:t xml:space="preserve"> ha un attributo </w:t>
      </w:r>
      <w:proofErr w:type="spellStart"/>
      <w:r>
        <w:rPr>
          <w:b/>
          <w:bCs/>
          <w:color w:val="000000" w:themeColor="text1"/>
        </w:rPr>
        <w:t>ObjectId</w:t>
      </w:r>
      <w:proofErr w:type="spellEnd"/>
      <w:r>
        <w:rPr>
          <w:color w:val="000000" w:themeColor="text1"/>
        </w:rPr>
        <w:t xml:space="preserve"> che conserva l’identificativo dell’oggetto da rimuovere eventualmente dalla stanza corrente e un attributo </w:t>
      </w:r>
      <w:proofErr w:type="spellStart"/>
      <w:r>
        <w:rPr>
          <w:b/>
          <w:bCs/>
          <w:color w:val="000000" w:themeColor="text1"/>
        </w:rPr>
        <w:t>ObjectId</w:t>
      </w:r>
      <w:proofErr w:type="spellEnd"/>
      <w:r>
        <w:rPr>
          <w:color w:val="000000" w:themeColor="text1"/>
        </w:rPr>
        <w:t xml:space="preserve"> che conserva l’identificativo dell’oggetto da aggiungere eventualmente alla stanza corrente</w:t>
      </w:r>
    </w:p>
    <w:p w14:paraId="608B55F5" w14:textId="77777777" w:rsidR="00DA7EA6" w:rsidRDefault="00DA7EA6">
      <w:pPr>
        <w:spacing w:before="240" w:after="240"/>
        <w:ind w:left="720"/>
        <w:rPr>
          <w:color w:val="000000" w:themeColor="text1"/>
        </w:rPr>
      </w:pPr>
    </w:p>
    <w:p w14:paraId="5C6D89AB" w14:textId="77777777" w:rsidR="00DA7EA6" w:rsidRDefault="00000000">
      <w:pPr>
        <w:numPr>
          <w:ilvl w:val="0"/>
          <w:numId w:val="21"/>
        </w:numPr>
        <w:spacing w:before="240" w:after="240"/>
        <w:rPr>
          <w:color w:val="000000" w:themeColor="text1"/>
        </w:rPr>
      </w:pPr>
      <w:r>
        <w:rPr>
          <w:color w:val="000000" w:themeColor="text1"/>
        </w:rPr>
        <w:t xml:space="preserve">Gli oggetti della classe enumerativo </w:t>
      </w:r>
      <w:proofErr w:type="spellStart"/>
      <w:r>
        <w:rPr>
          <w:color w:val="000000" w:themeColor="text1"/>
        </w:rPr>
        <w:t>ObjectId</w:t>
      </w:r>
      <w:proofErr w:type="spellEnd"/>
      <w:r>
        <w:rPr>
          <w:color w:val="000000" w:themeColor="text1"/>
        </w:rPr>
        <w:t xml:space="preserve"> sono aggregati negli oggetti delle classi </w:t>
      </w:r>
      <w:r>
        <w:rPr>
          <w:b/>
          <w:bCs/>
          <w:color w:val="000000" w:themeColor="text1"/>
        </w:rPr>
        <w:t>Container</w:t>
      </w:r>
      <w:r>
        <w:rPr>
          <w:color w:val="000000" w:themeColor="text1"/>
        </w:rPr>
        <w:t xml:space="preserve">, </w:t>
      </w:r>
      <w:proofErr w:type="spellStart"/>
      <w:r>
        <w:rPr>
          <w:b/>
          <w:bCs/>
          <w:color w:val="000000" w:themeColor="text1"/>
        </w:rPr>
        <w:t>ContainerEffect</w:t>
      </w:r>
      <w:proofErr w:type="spellEnd"/>
      <w:r>
        <w:rPr>
          <w:color w:val="000000" w:themeColor="text1"/>
        </w:rPr>
        <w:t xml:space="preserve">, </w:t>
      </w:r>
      <w:proofErr w:type="spellStart"/>
      <w:r>
        <w:rPr>
          <w:b/>
          <w:bCs/>
          <w:color w:val="000000" w:themeColor="text1"/>
        </w:rPr>
        <w:t>LootBagEffect</w:t>
      </w:r>
      <w:proofErr w:type="spellEnd"/>
      <w:r>
        <w:rPr>
          <w:color w:val="000000" w:themeColor="text1"/>
        </w:rPr>
        <w:t xml:space="preserve">, </w:t>
      </w:r>
      <w:proofErr w:type="spellStart"/>
      <w:r>
        <w:rPr>
          <w:b/>
          <w:bCs/>
          <w:color w:val="000000" w:themeColor="text1"/>
        </w:rPr>
        <w:t>RoomEffect</w:t>
      </w:r>
      <w:proofErr w:type="spellEnd"/>
      <w:r>
        <w:rPr>
          <w:color w:val="000000" w:themeColor="text1"/>
        </w:rPr>
        <w:t xml:space="preserve">, </w:t>
      </w:r>
      <w:proofErr w:type="spellStart"/>
      <w:r>
        <w:rPr>
          <w:b/>
          <w:bCs/>
          <w:color w:val="000000" w:themeColor="text1"/>
        </w:rPr>
        <w:t>InventoryEffect</w:t>
      </w:r>
      <w:proofErr w:type="spellEnd"/>
      <w:r>
        <w:rPr>
          <w:color w:val="000000" w:themeColor="text1"/>
        </w:rPr>
        <w:t xml:space="preserve"> e rappresentano gli identificativi di tutti gli oggetti presenti nel gioco, interattivi e non interattivi.</w:t>
      </w:r>
    </w:p>
    <w:p w14:paraId="71475403" w14:textId="77777777" w:rsidR="00DA7EA6" w:rsidRDefault="00DA7EA6">
      <w:pPr>
        <w:spacing w:before="240" w:after="240"/>
        <w:rPr>
          <w:color w:val="000000" w:themeColor="text1"/>
        </w:rPr>
      </w:pPr>
    </w:p>
    <w:p w14:paraId="586EF0B3" w14:textId="77777777" w:rsidR="00DA7EA6" w:rsidRDefault="00DA7EA6">
      <w:pPr>
        <w:spacing w:before="240" w:after="240"/>
        <w:rPr>
          <w:color w:val="000000" w:themeColor="text1"/>
        </w:rPr>
      </w:pPr>
    </w:p>
    <w:p w14:paraId="3314D560" w14:textId="77777777" w:rsidR="00DA7EA6" w:rsidRDefault="00000000">
      <w:pPr>
        <w:spacing w:before="240" w:after="240"/>
        <w:rPr>
          <w:color w:val="000000" w:themeColor="text1"/>
        </w:rPr>
      </w:pPr>
      <w:r>
        <w:rPr>
          <w:color w:val="000000" w:themeColor="text1"/>
        </w:rPr>
        <w:t xml:space="preserve">Gli enumerativi </w:t>
      </w:r>
      <w:proofErr w:type="spellStart"/>
      <w:r>
        <w:rPr>
          <w:b/>
          <w:bCs/>
          <w:color w:val="000000" w:themeColor="text1"/>
        </w:rPr>
        <w:t>PropertyType</w:t>
      </w:r>
      <w:proofErr w:type="spellEnd"/>
      <w:r>
        <w:rPr>
          <w:color w:val="000000" w:themeColor="text1"/>
        </w:rPr>
        <w:t xml:space="preserve"> rappresentano gli identificativi delle tipologie di proprietà aventi valore dicotomico, conferibili agli oggetti presenti nel gioco.</w:t>
      </w:r>
    </w:p>
    <w:p w14:paraId="414A8F41" w14:textId="77777777" w:rsidR="00DA7EA6" w:rsidRDefault="00000000">
      <w:pPr>
        <w:spacing w:before="240" w:after="240"/>
        <w:rPr>
          <w:color w:val="000000" w:themeColor="text1"/>
        </w:rPr>
      </w:pPr>
      <w:r>
        <w:rPr>
          <w:color w:val="000000" w:themeColor="text1"/>
        </w:rPr>
        <w:t xml:space="preserve">La classe astratta </w:t>
      </w:r>
      <w:proofErr w:type="spellStart"/>
      <w:r>
        <w:rPr>
          <w:b/>
          <w:bCs/>
          <w:color w:val="000000" w:themeColor="text1"/>
        </w:rPr>
        <w:t>Property</w:t>
      </w:r>
      <w:proofErr w:type="spellEnd"/>
      <w:r>
        <w:rPr>
          <w:color w:val="000000" w:themeColor="text1"/>
        </w:rPr>
        <w:t xml:space="preserve"> costituisce la radice della gerarchia di ereditarietà delle classi che rappresentano le proprietà. Non possiede membri e permette, per il principio di sostituibilità, di considerare ogni oggetto delle sue sottoclassi come un’istanza di </w:t>
      </w:r>
      <w:proofErr w:type="spellStart"/>
      <w:r>
        <w:rPr>
          <w:b/>
          <w:bCs/>
          <w:color w:val="000000" w:themeColor="text1"/>
        </w:rPr>
        <w:t>Property</w:t>
      </w:r>
      <w:proofErr w:type="spellEnd"/>
      <w:r>
        <w:rPr>
          <w:color w:val="000000" w:themeColor="text1"/>
        </w:rPr>
        <w:t>.</w:t>
      </w:r>
    </w:p>
    <w:p w14:paraId="6466801C" w14:textId="77777777" w:rsidR="00DA7EA6" w:rsidRDefault="00000000">
      <w:pPr>
        <w:spacing w:before="240" w:after="240"/>
        <w:rPr>
          <w:color w:val="000000" w:themeColor="text1"/>
        </w:rPr>
      </w:pPr>
      <w:r>
        <w:rPr>
          <w:color w:val="000000" w:themeColor="text1"/>
        </w:rPr>
        <w:t xml:space="preserve">La classe </w:t>
      </w:r>
      <w:proofErr w:type="spellStart"/>
      <w:r>
        <w:rPr>
          <w:b/>
          <w:bCs/>
          <w:color w:val="000000" w:themeColor="text1"/>
        </w:rPr>
        <w:t>Property</w:t>
      </w:r>
      <w:proofErr w:type="spellEnd"/>
      <w:r>
        <w:rPr>
          <w:color w:val="000000" w:themeColor="text1"/>
        </w:rPr>
        <w:t xml:space="preserve"> ha due sottoclassi dirette: la classe astratta </w:t>
      </w:r>
      <w:proofErr w:type="spellStart"/>
      <w:r>
        <w:rPr>
          <w:b/>
          <w:bCs/>
          <w:color w:val="000000" w:themeColor="text1"/>
        </w:rPr>
        <w:t>PropertyWithValue</w:t>
      </w:r>
      <w:proofErr w:type="spellEnd"/>
      <w:r>
        <w:rPr>
          <w:color w:val="000000" w:themeColor="text1"/>
        </w:rPr>
        <w:t xml:space="preserve"> che rappresenta proprietà aventi uno stato con valore dicotomico e la classe concreta </w:t>
      </w:r>
      <w:r>
        <w:rPr>
          <w:b/>
          <w:bCs/>
          <w:color w:val="000000" w:themeColor="text1"/>
        </w:rPr>
        <w:t>Container</w:t>
      </w:r>
      <w:r>
        <w:rPr>
          <w:color w:val="000000" w:themeColor="text1"/>
        </w:rPr>
        <w:t>, che rappresenta l’oggetto alla quale un’istanza della classe viene assegnata come un contenitore di altri oggetti.</w:t>
      </w:r>
    </w:p>
    <w:p w14:paraId="4B4DA7A9" w14:textId="77777777" w:rsidR="00DA7EA6" w:rsidRDefault="00000000">
      <w:pPr>
        <w:spacing w:before="240" w:after="240"/>
        <w:rPr>
          <w:color w:val="000000" w:themeColor="text1"/>
        </w:rPr>
      </w:pPr>
      <w:r>
        <w:rPr>
          <w:color w:val="000000" w:themeColor="text1"/>
        </w:rPr>
        <w:t xml:space="preserve">La classe </w:t>
      </w:r>
      <w:proofErr w:type="spellStart"/>
      <w:r>
        <w:rPr>
          <w:b/>
          <w:bCs/>
          <w:color w:val="000000" w:themeColor="text1"/>
        </w:rPr>
        <w:t>PropertyWithValue</w:t>
      </w:r>
      <w:proofErr w:type="spellEnd"/>
      <w:r>
        <w:rPr>
          <w:color w:val="000000" w:themeColor="text1"/>
        </w:rPr>
        <w:t xml:space="preserve"> ha quindi un attributo </w:t>
      </w:r>
      <w:proofErr w:type="spellStart"/>
      <w:r>
        <w:rPr>
          <w:color w:val="000000" w:themeColor="text1"/>
        </w:rPr>
        <w:t>boolean</w:t>
      </w:r>
      <w:proofErr w:type="spellEnd"/>
      <w:r>
        <w:rPr>
          <w:color w:val="000000" w:themeColor="text1"/>
        </w:rPr>
        <w:t xml:space="preserve"> che rappresenta lo stato dicotomico del valore della proprietà generica e un attributo </w:t>
      </w:r>
      <w:proofErr w:type="spellStart"/>
      <w:r>
        <w:rPr>
          <w:b/>
          <w:bCs/>
          <w:color w:val="000000" w:themeColor="text1"/>
        </w:rPr>
        <w:t>PropertyType</w:t>
      </w:r>
      <w:proofErr w:type="spellEnd"/>
      <w:r>
        <w:rPr>
          <w:color w:val="000000" w:themeColor="text1"/>
        </w:rPr>
        <w:t xml:space="preserve"> che rappresenta l’identificativo della proprietà.</w:t>
      </w:r>
    </w:p>
    <w:p w14:paraId="7D25D109" w14:textId="77777777" w:rsidR="00DA7EA6" w:rsidRDefault="00000000">
      <w:pPr>
        <w:spacing w:before="240" w:after="240"/>
        <w:rPr>
          <w:color w:val="000000" w:themeColor="text1"/>
        </w:rPr>
      </w:pPr>
      <w:r>
        <w:rPr>
          <w:color w:val="000000" w:themeColor="text1"/>
        </w:rPr>
        <w:t xml:space="preserve">Dalla classe </w:t>
      </w:r>
      <w:proofErr w:type="spellStart"/>
      <w:r>
        <w:rPr>
          <w:b/>
          <w:bCs/>
          <w:color w:val="000000" w:themeColor="text1"/>
        </w:rPr>
        <w:t>PropertyWithValue</w:t>
      </w:r>
      <w:proofErr w:type="spellEnd"/>
      <w:r>
        <w:rPr>
          <w:color w:val="000000" w:themeColor="text1"/>
        </w:rPr>
        <w:t xml:space="preserve"> ereditano nove classi concrete. Si tratta di una relazione di ereditarietà per implementazione, in quanto ognuna delle sottoclassi </w:t>
      </w:r>
      <w:proofErr w:type="spellStart"/>
      <w:r>
        <w:rPr>
          <w:b/>
          <w:bCs/>
          <w:color w:val="000000" w:themeColor="text1"/>
        </w:rPr>
        <w:t>Consumable</w:t>
      </w:r>
      <w:proofErr w:type="spellEnd"/>
      <w:r>
        <w:rPr>
          <w:color w:val="000000" w:themeColor="text1"/>
        </w:rPr>
        <w:t xml:space="preserve">, </w:t>
      </w:r>
      <w:proofErr w:type="spellStart"/>
      <w:r>
        <w:rPr>
          <w:b/>
          <w:bCs/>
          <w:color w:val="000000" w:themeColor="text1"/>
        </w:rPr>
        <w:t>Activatable</w:t>
      </w:r>
      <w:proofErr w:type="spellEnd"/>
      <w:r>
        <w:rPr>
          <w:color w:val="000000" w:themeColor="text1"/>
        </w:rPr>
        <w:t xml:space="preserve">, </w:t>
      </w:r>
      <w:proofErr w:type="spellStart"/>
      <w:r>
        <w:rPr>
          <w:b/>
          <w:bCs/>
          <w:color w:val="000000" w:themeColor="text1"/>
        </w:rPr>
        <w:t>Breakable</w:t>
      </w:r>
      <w:proofErr w:type="spellEnd"/>
      <w:r>
        <w:rPr>
          <w:color w:val="000000" w:themeColor="text1"/>
        </w:rPr>
        <w:t xml:space="preserve">, </w:t>
      </w:r>
      <w:proofErr w:type="spellStart"/>
      <w:r>
        <w:rPr>
          <w:b/>
          <w:bCs/>
          <w:color w:val="000000" w:themeColor="text1"/>
        </w:rPr>
        <w:t>Openable</w:t>
      </w:r>
      <w:proofErr w:type="spellEnd"/>
      <w:r>
        <w:rPr>
          <w:color w:val="000000" w:themeColor="text1"/>
        </w:rPr>
        <w:t xml:space="preserve">, </w:t>
      </w:r>
      <w:proofErr w:type="spellStart"/>
      <w:r>
        <w:rPr>
          <w:b/>
          <w:bCs/>
          <w:color w:val="000000" w:themeColor="text1"/>
        </w:rPr>
        <w:t>Fillable</w:t>
      </w:r>
      <w:proofErr w:type="spellEnd"/>
      <w:r>
        <w:rPr>
          <w:color w:val="000000" w:themeColor="text1"/>
        </w:rPr>
        <w:t xml:space="preserve">, </w:t>
      </w:r>
      <w:proofErr w:type="spellStart"/>
      <w:r>
        <w:rPr>
          <w:b/>
          <w:bCs/>
          <w:color w:val="000000" w:themeColor="text1"/>
        </w:rPr>
        <w:t>Pushable</w:t>
      </w:r>
      <w:proofErr w:type="spellEnd"/>
      <w:r>
        <w:rPr>
          <w:color w:val="000000" w:themeColor="text1"/>
        </w:rPr>
        <w:t xml:space="preserve">, </w:t>
      </w:r>
      <w:proofErr w:type="spellStart"/>
      <w:r>
        <w:rPr>
          <w:b/>
          <w:bCs/>
          <w:color w:val="000000" w:themeColor="text1"/>
        </w:rPr>
        <w:t>Movable</w:t>
      </w:r>
      <w:proofErr w:type="spellEnd"/>
      <w:r>
        <w:rPr>
          <w:color w:val="000000" w:themeColor="text1"/>
        </w:rPr>
        <w:t xml:space="preserve">, </w:t>
      </w:r>
      <w:proofErr w:type="spellStart"/>
      <w:r>
        <w:rPr>
          <w:b/>
          <w:bCs/>
          <w:color w:val="000000" w:themeColor="text1"/>
        </w:rPr>
        <w:t>Pickupable</w:t>
      </w:r>
      <w:proofErr w:type="spellEnd"/>
      <w:r>
        <w:rPr>
          <w:color w:val="000000" w:themeColor="text1"/>
        </w:rPr>
        <w:t xml:space="preserve"> e </w:t>
      </w:r>
      <w:proofErr w:type="spellStart"/>
      <w:r>
        <w:rPr>
          <w:b/>
          <w:bCs/>
          <w:color w:val="000000" w:themeColor="text1"/>
        </w:rPr>
        <w:t>Usable</w:t>
      </w:r>
      <w:proofErr w:type="spellEnd"/>
      <w:r>
        <w:rPr>
          <w:color w:val="000000" w:themeColor="text1"/>
        </w:rPr>
        <w:t xml:space="preserve"> rappresenta un’effettiva tipologia di proprietà, sfruttando la struttura della classe padre </w:t>
      </w:r>
      <w:proofErr w:type="spellStart"/>
      <w:r>
        <w:rPr>
          <w:b/>
          <w:bCs/>
          <w:color w:val="000000" w:themeColor="text1"/>
        </w:rPr>
        <w:t>PropertyWithValue</w:t>
      </w:r>
      <w:proofErr w:type="spellEnd"/>
      <w:r>
        <w:rPr>
          <w:color w:val="000000" w:themeColor="text1"/>
        </w:rPr>
        <w:t>.</w:t>
      </w:r>
    </w:p>
    <w:p w14:paraId="2ED153E3" w14:textId="77777777" w:rsidR="00DA7EA6" w:rsidRDefault="00DA7EA6">
      <w:pPr>
        <w:spacing w:before="240" w:after="240"/>
        <w:rPr>
          <w:color w:val="000000" w:themeColor="text1"/>
        </w:rPr>
      </w:pPr>
    </w:p>
    <w:p w14:paraId="2F8BEAA1" w14:textId="77777777" w:rsidR="00DA7EA6" w:rsidRDefault="00DA7EA6">
      <w:pPr>
        <w:spacing w:before="240" w:after="240"/>
        <w:rPr>
          <w:color w:val="000000" w:themeColor="text1"/>
        </w:rPr>
      </w:pPr>
    </w:p>
    <w:p w14:paraId="25B5010D" w14:textId="77777777" w:rsidR="00DA7EA6" w:rsidRDefault="00DA7EA6">
      <w:pPr>
        <w:spacing w:before="240" w:after="240"/>
        <w:rPr>
          <w:color w:val="000000" w:themeColor="text1"/>
        </w:rPr>
      </w:pPr>
    </w:p>
    <w:p w14:paraId="2BF60C0B" w14:textId="77777777" w:rsidR="00DA7EA6" w:rsidRDefault="00DA7EA6">
      <w:pPr>
        <w:spacing w:before="240" w:after="240"/>
        <w:rPr>
          <w:color w:val="000000" w:themeColor="text1"/>
        </w:rPr>
      </w:pPr>
    </w:p>
    <w:p w14:paraId="1938BDF1" w14:textId="77777777" w:rsidR="00DA7EA6" w:rsidRDefault="00DA7EA6">
      <w:pPr>
        <w:spacing w:before="240" w:after="240"/>
        <w:rPr>
          <w:color w:val="000000" w:themeColor="text1"/>
        </w:rPr>
      </w:pPr>
    </w:p>
    <w:p w14:paraId="30DB8604" w14:textId="77777777" w:rsidR="00DA7EA6" w:rsidRDefault="00DA7EA6">
      <w:pPr>
        <w:pStyle w:val="Titolo2"/>
        <w:keepNext w:val="0"/>
        <w:keepLines w:val="0"/>
        <w:spacing w:after="80"/>
        <w:rPr>
          <w:b/>
          <w:color w:val="000000" w:themeColor="text1"/>
          <w:sz w:val="34"/>
          <w:szCs w:val="34"/>
        </w:rPr>
      </w:pPr>
      <w:bookmarkStart w:id="3" w:name="_29bavkmdj1yu" w:colFirst="0" w:colLast="0"/>
      <w:bookmarkEnd w:id="3"/>
    </w:p>
    <w:p w14:paraId="70B11B85" w14:textId="77777777" w:rsidR="00DA7EA6" w:rsidRDefault="00DA7EA6">
      <w:pPr>
        <w:pStyle w:val="Titolo2"/>
        <w:keepNext w:val="0"/>
        <w:keepLines w:val="0"/>
        <w:spacing w:after="80"/>
        <w:rPr>
          <w:b/>
          <w:color w:val="000000" w:themeColor="text1"/>
          <w:sz w:val="34"/>
          <w:szCs w:val="34"/>
        </w:rPr>
      </w:pPr>
      <w:bookmarkStart w:id="4" w:name="_dxto1ca03ikk" w:colFirst="0" w:colLast="0"/>
      <w:bookmarkEnd w:id="4"/>
    </w:p>
    <w:p w14:paraId="5579B5E0" w14:textId="77777777" w:rsidR="00DA7EA6" w:rsidRDefault="00DA7EA6">
      <w:pPr>
        <w:pStyle w:val="Titolo2"/>
        <w:keepNext w:val="0"/>
        <w:keepLines w:val="0"/>
        <w:spacing w:after="80"/>
        <w:rPr>
          <w:b/>
          <w:color w:val="000000" w:themeColor="text1"/>
          <w:sz w:val="34"/>
          <w:szCs w:val="34"/>
        </w:rPr>
      </w:pPr>
      <w:bookmarkStart w:id="5" w:name="_y43oealnjpah" w:colFirst="0" w:colLast="0"/>
      <w:bookmarkEnd w:id="5"/>
    </w:p>
    <w:p w14:paraId="39433641" w14:textId="77777777" w:rsidR="00DA7EA6" w:rsidRDefault="00DA7EA6">
      <w:pPr>
        <w:pStyle w:val="Titolo2"/>
        <w:keepNext w:val="0"/>
        <w:keepLines w:val="0"/>
        <w:spacing w:after="80"/>
        <w:rPr>
          <w:color w:val="000000" w:themeColor="text1"/>
          <w:sz w:val="34"/>
          <w:szCs w:val="34"/>
        </w:rPr>
      </w:pPr>
      <w:bookmarkStart w:id="6" w:name="_ltbki45k0jlz" w:colFirst="0" w:colLast="0"/>
      <w:bookmarkEnd w:id="6"/>
    </w:p>
    <w:p w14:paraId="62853A52" w14:textId="77777777" w:rsidR="00DA7EA6" w:rsidRDefault="00DA7EA6">
      <w:pPr>
        <w:pStyle w:val="Titolo2"/>
        <w:keepNext w:val="0"/>
        <w:keepLines w:val="0"/>
        <w:spacing w:after="80"/>
        <w:rPr>
          <w:color w:val="000000" w:themeColor="text1"/>
          <w:sz w:val="34"/>
          <w:szCs w:val="34"/>
        </w:rPr>
      </w:pPr>
    </w:p>
    <w:p w14:paraId="2C1B4C68" w14:textId="77777777" w:rsidR="00DA7EA6" w:rsidRDefault="00000000">
      <w:pPr>
        <w:pStyle w:val="Titolo2"/>
        <w:keepNext w:val="0"/>
        <w:keepLines w:val="0"/>
        <w:spacing w:after="80"/>
        <w:rPr>
          <w:color w:val="000000" w:themeColor="text1"/>
          <w:sz w:val="34"/>
          <w:szCs w:val="34"/>
        </w:rPr>
      </w:pPr>
      <w:r>
        <w:rPr>
          <w:color w:val="000000" w:themeColor="text1"/>
          <w:sz w:val="34"/>
          <w:szCs w:val="34"/>
        </w:rPr>
        <w:lastRenderedPageBreak/>
        <w:t>Specifica algebrica</w:t>
      </w:r>
    </w:p>
    <w:p w14:paraId="2E4F0BD9" w14:textId="77777777" w:rsidR="00DA7EA6" w:rsidRDefault="00000000">
      <w:pPr>
        <w:rPr>
          <w:color w:val="000000" w:themeColor="text1"/>
          <w:u w:val="single"/>
        </w:rPr>
      </w:pPr>
      <w:r>
        <w:rPr>
          <w:color w:val="000000" w:themeColor="text1"/>
        </w:rPr>
        <w:t xml:space="preserve">Specifica algebrica - </w:t>
      </w:r>
      <w:proofErr w:type="spellStart"/>
      <w:r>
        <w:rPr>
          <w:color w:val="000000" w:themeColor="text1"/>
          <w:u w:val="single"/>
        </w:rPr>
        <w:t>String</w:t>
      </w:r>
      <w:proofErr w:type="spellEnd"/>
      <w:r>
        <w:rPr>
          <w:color w:val="000000" w:themeColor="text1"/>
          <w:u w:val="single"/>
        </w:rPr>
        <w:t xml:space="preserve"> array</w:t>
      </w:r>
    </w:p>
    <w:p w14:paraId="2986440C" w14:textId="77777777" w:rsidR="00DA7EA6" w:rsidRDefault="00DA7EA6">
      <w:pPr>
        <w:rPr>
          <w:color w:val="000000" w:themeColor="text1"/>
        </w:rPr>
      </w:pPr>
    </w:p>
    <w:p w14:paraId="1EED4D63" w14:textId="77777777" w:rsidR="00DA7EA6" w:rsidRDefault="00000000">
      <w:pPr>
        <w:rPr>
          <w:b/>
          <w:color w:val="000000" w:themeColor="text1"/>
        </w:rPr>
      </w:pPr>
      <w:r>
        <w:rPr>
          <w:b/>
          <w:color w:val="000000" w:themeColor="text1"/>
        </w:rPr>
        <w:t>Specifica sintattica:</w:t>
      </w:r>
    </w:p>
    <w:p w14:paraId="10BE9E51" w14:textId="77777777" w:rsidR="00DA7EA6" w:rsidRDefault="00000000">
      <w:pPr>
        <w:numPr>
          <w:ilvl w:val="0"/>
          <w:numId w:val="22"/>
        </w:numPr>
        <w:rPr>
          <w:color w:val="000000" w:themeColor="text1"/>
        </w:rPr>
      </w:pPr>
      <w:r>
        <w:rPr>
          <w:color w:val="000000" w:themeColor="text1"/>
        </w:rPr>
        <w:t xml:space="preserve"> sorts: array, </w:t>
      </w:r>
      <w:proofErr w:type="spellStart"/>
      <w:r>
        <w:rPr>
          <w:color w:val="000000" w:themeColor="text1"/>
        </w:rPr>
        <w:t>integer</w:t>
      </w:r>
      <w:proofErr w:type="spellEnd"/>
      <w:r>
        <w:rPr>
          <w:color w:val="000000" w:themeColor="text1"/>
        </w:rPr>
        <w:t xml:space="preserve">, </w:t>
      </w:r>
      <w:proofErr w:type="spellStart"/>
      <w:r>
        <w:rPr>
          <w:color w:val="000000" w:themeColor="text1"/>
        </w:rPr>
        <w:t>String</w:t>
      </w:r>
      <w:proofErr w:type="spellEnd"/>
      <w:r>
        <w:rPr>
          <w:color w:val="000000" w:themeColor="text1"/>
        </w:rPr>
        <w:t xml:space="preserve"> </w:t>
      </w:r>
    </w:p>
    <w:p w14:paraId="7BCC4A9C" w14:textId="77777777" w:rsidR="00DA7EA6" w:rsidRDefault="00DA7EA6">
      <w:pPr>
        <w:rPr>
          <w:color w:val="000000" w:themeColor="text1"/>
        </w:rPr>
      </w:pPr>
    </w:p>
    <w:p w14:paraId="675743EC" w14:textId="77777777" w:rsidR="00DA7EA6" w:rsidRDefault="00000000">
      <w:pPr>
        <w:numPr>
          <w:ilvl w:val="0"/>
          <w:numId w:val="23"/>
        </w:numPr>
        <w:rPr>
          <w:color w:val="000000" w:themeColor="text1"/>
        </w:rPr>
      </w:pPr>
      <w:proofErr w:type="spellStart"/>
      <w:r>
        <w:rPr>
          <w:color w:val="000000" w:themeColor="text1"/>
        </w:rPr>
        <w:t>operations</w:t>
      </w:r>
      <w:proofErr w:type="spellEnd"/>
      <w:r>
        <w:rPr>
          <w:color w:val="000000" w:themeColor="text1"/>
        </w:rPr>
        <w:t xml:space="preserve">: </w:t>
      </w:r>
      <w:proofErr w:type="gramStart"/>
      <w:r>
        <w:rPr>
          <w:color w:val="000000" w:themeColor="text1"/>
        </w:rPr>
        <w:t>create(</w:t>
      </w:r>
      <w:proofErr w:type="spellStart"/>
      <w:proofErr w:type="gramEnd"/>
      <w:r>
        <w:rPr>
          <w:color w:val="000000" w:themeColor="text1"/>
        </w:rPr>
        <w:t>integer</w:t>
      </w:r>
      <w:proofErr w:type="spellEnd"/>
      <w:r>
        <w:rPr>
          <w:color w:val="000000" w:themeColor="text1"/>
        </w:rPr>
        <w:t xml:space="preserve">, </w:t>
      </w:r>
      <w:proofErr w:type="spellStart"/>
      <w:r>
        <w:rPr>
          <w:color w:val="000000" w:themeColor="text1"/>
        </w:rPr>
        <w:t>integer</w:t>
      </w:r>
      <w:proofErr w:type="spellEnd"/>
      <w:r>
        <w:rPr>
          <w:color w:val="000000" w:themeColor="text1"/>
        </w:rPr>
        <w:t>) -&gt; array</w:t>
      </w:r>
    </w:p>
    <w:p w14:paraId="19D59B50" w14:textId="77777777" w:rsidR="00DA7EA6" w:rsidRDefault="00000000">
      <w:pPr>
        <w:numPr>
          <w:ilvl w:val="0"/>
          <w:numId w:val="23"/>
        </w:numPr>
        <w:rPr>
          <w:color w:val="000000" w:themeColor="text1"/>
        </w:rPr>
      </w:pPr>
      <w:r>
        <w:rPr>
          <w:color w:val="000000" w:themeColor="text1"/>
        </w:rPr>
        <w:t xml:space="preserve"> </w:t>
      </w:r>
      <w:proofErr w:type="spellStart"/>
      <w:proofErr w:type="gramStart"/>
      <w:r>
        <w:rPr>
          <w:color w:val="000000" w:themeColor="text1"/>
        </w:rPr>
        <w:t>assign</w:t>
      </w:r>
      <w:proofErr w:type="spellEnd"/>
      <w:r>
        <w:rPr>
          <w:color w:val="000000" w:themeColor="text1"/>
        </w:rPr>
        <w:t>(</w:t>
      </w:r>
      <w:proofErr w:type="gramEnd"/>
      <w:r>
        <w:rPr>
          <w:color w:val="000000" w:themeColor="text1"/>
        </w:rPr>
        <w:t xml:space="preserve">array, </w:t>
      </w:r>
      <w:proofErr w:type="spellStart"/>
      <w:r>
        <w:rPr>
          <w:color w:val="000000" w:themeColor="text1"/>
        </w:rPr>
        <w:t>integer</w:t>
      </w:r>
      <w:proofErr w:type="spellEnd"/>
      <w:r>
        <w:rPr>
          <w:color w:val="000000" w:themeColor="text1"/>
        </w:rPr>
        <w:t xml:space="preserve">, </w:t>
      </w:r>
      <w:proofErr w:type="spellStart"/>
      <w:r>
        <w:rPr>
          <w:color w:val="000000" w:themeColor="text1"/>
        </w:rPr>
        <w:t>String</w:t>
      </w:r>
      <w:proofErr w:type="spellEnd"/>
      <w:r>
        <w:rPr>
          <w:color w:val="000000" w:themeColor="text1"/>
        </w:rPr>
        <w:t xml:space="preserve">) -&gt; array </w:t>
      </w:r>
    </w:p>
    <w:p w14:paraId="32B41917" w14:textId="77777777" w:rsidR="00DA7EA6" w:rsidRPr="0056537A" w:rsidRDefault="00000000">
      <w:pPr>
        <w:numPr>
          <w:ilvl w:val="0"/>
          <w:numId w:val="23"/>
        </w:numPr>
        <w:rPr>
          <w:color w:val="000000" w:themeColor="text1"/>
          <w:lang w:val="en-US"/>
        </w:rPr>
      </w:pPr>
      <w:r w:rsidRPr="0056537A">
        <w:rPr>
          <w:color w:val="000000" w:themeColor="text1"/>
          <w:lang w:val="en-US"/>
        </w:rPr>
        <w:t xml:space="preserve">first(array) -&gt; integer // </w:t>
      </w:r>
      <w:proofErr w:type="spellStart"/>
      <w:r w:rsidRPr="0056537A">
        <w:rPr>
          <w:color w:val="000000" w:themeColor="text1"/>
          <w:lang w:val="en-US"/>
        </w:rPr>
        <w:t>restituisce</w:t>
      </w:r>
      <w:proofErr w:type="spellEnd"/>
      <w:r w:rsidRPr="0056537A">
        <w:rPr>
          <w:color w:val="000000" w:themeColor="text1"/>
          <w:lang w:val="en-US"/>
        </w:rPr>
        <w:t xml:space="preserve"> lower bound</w:t>
      </w:r>
    </w:p>
    <w:p w14:paraId="423356B4" w14:textId="77777777" w:rsidR="00DA7EA6" w:rsidRPr="0056537A" w:rsidRDefault="00000000">
      <w:pPr>
        <w:numPr>
          <w:ilvl w:val="0"/>
          <w:numId w:val="23"/>
        </w:numPr>
        <w:rPr>
          <w:color w:val="000000" w:themeColor="text1"/>
          <w:lang w:val="en-US"/>
        </w:rPr>
      </w:pPr>
      <w:r w:rsidRPr="0056537A">
        <w:rPr>
          <w:color w:val="000000" w:themeColor="text1"/>
          <w:lang w:val="en-US"/>
        </w:rPr>
        <w:t xml:space="preserve"> last(array) -&gt; integer // </w:t>
      </w:r>
      <w:proofErr w:type="spellStart"/>
      <w:r w:rsidRPr="0056537A">
        <w:rPr>
          <w:color w:val="000000" w:themeColor="text1"/>
          <w:lang w:val="en-US"/>
        </w:rPr>
        <w:t>restituisce</w:t>
      </w:r>
      <w:proofErr w:type="spellEnd"/>
      <w:r w:rsidRPr="0056537A">
        <w:rPr>
          <w:color w:val="000000" w:themeColor="text1"/>
          <w:lang w:val="en-US"/>
        </w:rPr>
        <w:t xml:space="preserve"> upper bound</w:t>
      </w:r>
    </w:p>
    <w:p w14:paraId="46921EF1" w14:textId="77777777" w:rsidR="00DA7EA6" w:rsidRDefault="00000000">
      <w:pPr>
        <w:numPr>
          <w:ilvl w:val="0"/>
          <w:numId w:val="23"/>
        </w:numPr>
        <w:rPr>
          <w:color w:val="000000" w:themeColor="text1"/>
        </w:rPr>
      </w:pPr>
      <w:r w:rsidRPr="0056537A">
        <w:rPr>
          <w:color w:val="000000" w:themeColor="text1"/>
          <w:lang w:val="en-US"/>
        </w:rPr>
        <w:t xml:space="preserve"> </w:t>
      </w:r>
      <w:proofErr w:type="spellStart"/>
      <w:proofErr w:type="gramStart"/>
      <w:r>
        <w:rPr>
          <w:color w:val="000000" w:themeColor="text1"/>
        </w:rPr>
        <w:t>eval</w:t>
      </w:r>
      <w:proofErr w:type="spellEnd"/>
      <w:r>
        <w:rPr>
          <w:color w:val="000000" w:themeColor="text1"/>
        </w:rPr>
        <w:t>(</w:t>
      </w:r>
      <w:proofErr w:type="gramEnd"/>
      <w:r>
        <w:rPr>
          <w:color w:val="000000" w:themeColor="text1"/>
        </w:rPr>
        <w:t xml:space="preserve">array, </w:t>
      </w:r>
      <w:proofErr w:type="spellStart"/>
      <w:r>
        <w:rPr>
          <w:color w:val="000000" w:themeColor="text1"/>
        </w:rPr>
        <w:t>integer</w:t>
      </w:r>
      <w:proofErr w:type="spellEnd"/>
      <w:r>
        <w:rPr>
          <w:color w:val="000000" w:themeColor="text1"/>
        </w:rPr>
        <w:t xml:space="preserve">) -&gt; </w:t>
      </w:r>
      <w:proofErr w:type="spellStart"/>
      <w:r>
        <w:rPr>
          <w:color w:val="000000" w:themeColor="text1"/>
        </w:rPr>
        <w:t>String</w:t>
      </w:r>
      <w:proofErr w:type="spellEnd"/>
      <w:r>
        <w:rPr>
          <w:color w:val="000000" w:themeColor="text1"/>
        </w:rPr>
        <w:t xml:space="preserve"> // restituisce l’elemento</w:t>
      </w:r>
    </w:p>
    <w:p w14:paraId="6EB9DE70" w14:textId="77777777" w:rsidR="00DA7EA6" w:rsidRDefault="00DA7EA6">
      <w:pPr>
        <w:rPr>
          <w:color w:val="000000" w:themeColor="text1"/>
        </w:rPr>
      </w:pPr>
    </w:p>
    <w:p w14:paraId="6B975530" w14:textId="77777777" w:rsidR="00DA7EA6" w:rsidRDefault="00000000">
      <w:pPr>
        <w:rPr>
          <w:b/>
          <w:color w:val="000000" w:themeColor="text1"/>
        </w:rPr>
      </w:pPr>
      <w:r>
        <w:rPr>
          <w:b/>
          <w:color w:val="000000" w:themeColor="text1"/>
        </w:rPr>
        <w:t>Specifica semantica:</w:t>
      </w:r>
    </w:p>
    <w:p w14:paraId="27ABFEDC" w14:textId="77777777" w:rsidR="00DA7EA6" w:rsidRDefault="00DA7EA6">
      <w:pPr>
        <w:rPr>
          <w:color w:val="000000" w:themeColor="text1"/>
        </w:rPr>
      </w:pPr>
    </w:p>
    <w:p w14:paraId="0C5D1178" w14:textId="77777777" w:rsidR="00DA7EA6" w:rsidRPr="0056537A" w:rsidRDefault="00000000">
      <w:pPr>
        <w:numPr>
          <w:ilvl w:val="0"/>
          <w:numId w:val="24"/>
        </w:numPr>
        <w:rPr>
          <w:color w:val="000000" w:themeColor="text1"/>
          <w:lang w:val="en-US"/>
        </w:rPr>
      </w:pPr>
      <w:r w:rsidRPr="0056537A">
        <w:rPr>
          <w:color w:val="000000" w:themeColor="text1"/>
          <w:lang w:val="en-US"/>
        </w:rPr>
        <w:t xml:space="preserve">declare: x, y, </w:t>
      </w:r>
      <w:proofErr w:type="spellStart"/>
      <w:r w:rsidRPr="0056537A">
        <w:rPr>
          <w:color w:val="000000" w:themeColor="text1"/>
          <w:lang w:val="en-US"/>
        </w:rPr>
        <w:t>i</w:t>
      </w:r>
      <w:proofErr w:type="spellEnd"/>
      <w:r w:rsidRPr="0056537A">
        <w:rPr>
          <w:color w:val="000000" w:themeColor="text1"/>
          <w:lang w:val="en-US"/>
        </w:rPr>
        <w:t>, j: integer; e: String; v: array</w:t>
      </w:r>
    </w:p>
    <w:p w14:paraId="6973F05F" w14:textId="77777777" w:rsidR="00DA7EA6" w:rsidRDefault="00000000">
      <w:pPr>
        <w:numPr>
          <w:ilvl w:val="0"/>
          <w:numId w:val="24"/>
        </w:numPr>
        <w:rPr>
          <w:color w:val="000000" w:themeColor="text1"/>
        </w:rPr>
      </w:pPr>
      <w:r w:rsidRPr="0056537A">
        <w:rPr>
          <w:color w:val="000000" w:themeColor="text1"/>
          <w:lang w:val="en-US"/>
        </w:rPr>
        <w:t xml:space="preserve"> </w:t>
      </w:r>
      <w:r>
        <w:rPr>
          <w:color w:val="000000" w:themeColor="text1"/>
        </w:rPr>
        <w:t>first(create(</w:t>
      </w:r>
      <w:proofErr w:type="spellStart"/>
      <w:proofErr w:type="gramStart"/>
      <w:r>
        <w:rPr>
          <w:color w:val="000000" w:themeColor="text1"/>
        </w:rPr>
        <w:t>x,y</w:t>
      </w:r>
      <w:proofErr w:type="spellEnd"/>
      <w:proofErr w:type="gramEnd"/>
      <w:r>
        <w:rPr>
          <w:color w:val="000000" w:themeColor="text1"/>
        </w:rPr>
        <w:t xml:space="preserve">)) = x </w:t>
      </w:r>
    </w:p>
    <w:p w14:paraId="1FD96D2A" w14:textId="77777777" w:rsidR="00DA7EA6" w:rsidRPr="0056537A" w:rsidRDefault="00000000">
      <w:pPr>
        <w:numPr>
          <w:ilvl w:val="0"/>
          <w:numId w:val="24"/>
        </w:numPr>
        <w:rPr>
          <w:color w:val="000000" w:themeColor="text1"/>
          <w:lang w:val="en-US"/>
        </w:rPr>
      </w:pPr>
      <w:proofErr w:type="gramStart"/>
      <w:r w:rsidRPr="0056537A">
        <w:rPr>
          <w:color w:val="000000" w:themeColor="text1"/>
          <w:lang w:val="en-US"/>
        </w:rPr>
        <w:t>first(assign(</w:t>
      </w:r>
      <w:proofErr w:type="gramEnd"/>
      <w:r w:rsidRPr="0056537A">
        <w:rPr>
          <w:color w:val="000000" w:themeColor="text1"/>
          <w:lang w:val="en-US"/>
        </w:rPr>
        <w:t xml:space="preserve">v, </w:t>
      </w:r>
      <w:proofErr w:type="spellStart"/>
      <w:r w:rsidRPr="0056537A">
        <w:rPr>
          <w:color w:val="000000" w:themeColor="text1"/>
          <w:lang w:val="en-US"/>
        </w:rPr>
        <w:t>i</w:t>
      </w:r>
      <w:proofErr w:type="spellEnd"/>
      <w:r w:rsidRPr="0056537A">
        <w:rPr>
          <w:color w:val="000000" w:themeColor="text1"/>
          <w:lang w:val="en-US"/>
        </w:rPr>
        <w:t>, e)) = first(v)</w:t>
      </w:r>
    </w:p>
    <w:p w14:paraId="733DB960" w14:textId="77777777" w:rsidR="00DA7EA6" w:rsidRDefault="00000000">
      <w:pPr>
        <w:numPr>
          <w:ilvl w:val="0"/>
          <w:numId w:val="24"/>
        </w:numPr>
        <w:rPr>
          <w:color w:val="000000" w:themeColor="text1"/>
        </w:rPr>
      </w:pPr>
      <w:r w:rsidRPr="0056537A">
        <w:rPr>
          <w:color w:val="000000" w:themeColor="text1"/>
          <w:lang w:val="en-US"/>
        </w:rPr>
        <w:t xml:space="preserve"> </w:t>
      </w:r>
      <w:proofErr w:type="gramStart"/>
      <w:r>
        <w:rPr>
          <w:color w:val="000000" w:themeColor="text1"/>
        </w:rPr>
        <w:t>last(create(</w:t>
      </w:r>
      <w:proofErr w:type="gramEnd"/>
      <w:r>
        <w:rPr>
          <w:color w:val="000000" w:themeColor="text1"/>
        </w:rPr>
        <w:t xml:space="preserve">x, y)) = y </w:t>
      </w:r>
    </w:p>
    <w:p w14:paraId="21FD7EE7" w14:textId="77777777" w:rsidR="00DA7EA6" w:rsidRPr="0056537A" w:rsidRDefault="00000000">
      <w:pPr>
        <w:numPr>
          <w:ilvl w:val="0"/>
          <w:numId w:val="24"/>
        </w:numPr>
        <w:rPr>
          <w:color w:val="000000" w:themeColor="text1"/>
          <w:lang w:val="en-US"/>
        </w:rPr>
      </w:pPr>
      <w:proofErr w:type="gramStart"/>
      <w:r w:rsidRPr="0056537A">
        <w:rPr>
          <w:color w:val="000000" w:themeColor="text1"/>
          <w:lang w:val="en-US"/>
        </w:rPr>
        <w:t>last(assign(</w:t>
      </w:r>
      <w:proofErr w:type="gramEnd"/>
      <w:r w:rsidRPr="0056537A">
        <w:rPr>
          <w:color w:val="000000" w:themeColor="text1"/>
          <w:lang w:val="en-US"/>
        </w:rPr>
        <w:t xml:space="preserve">v, </w:t>
      </w:r>
      <w:proofErr w:type="spellStart"/>
      <w:r w:rsidRPr="0056537A">
        <w:rPr>
          <w:color w:val="000000" w:themeColor="text1"/>
          <w:lang w:val="en-US"/>
        </w:rPr>
        <w:t>i</w:t>
      </w:r>
      <w:proofErr w:type="spellEnd"/>
      <w:r w:rsidRPr="0056537A">
        <w:rPr>
          <w:color w:val="000000" w:themeColor="text1"/>
          <w:lang w:val="en-US"/>
        </w:rPr>
        <w:t xml:space="preserve">, e)) = last(a) </w:t>
      </w:r>
    </w:p>
    <w:p w14:paraId="14FA3478" w14:textId="77777777" w:rsidR="00DA7EA6" w:rsidRDefault="00000000">
      <w:pPr>
        <w:numPr>
          <w:ilvl w:val="0"/>
          <w:numId w:val="24"/>
        </w:numPr>
        <w:rPr>
          <w:color w:val="000000" w:themeColor="text1"/>
        </w:rPr>
      </w:pPr>
      <w:proofErr w:type="spellStart"/>
      <w:proofErr w:type="gramStart"/>
      <w:r>
        <w:rPr>
          <w:color w:val="000000" w:themeColor="text1"/>
        </w:rPr>
        <w:t>eval</w:t>
      </w:r>
      <w:proofErr w:type="spellEnd"/>
      <w:r>
        <w:rPr>
          <w:color w:val="000000" w:themeColor="text1"/>
        </w:rPr>
        <w:t>(create(</w:t>
      </w:r>
      <w:proofErr w:type="gramEnd"/>
      <w:r>
        <w:rPr>
          <w:color w:val="000000" w:themeColor="text1"/>
        </w:rPr>
        <w:t xml:space="preserve">x, y), i) = </w:t>
      </w:r>
      <w:proofErr w:type="spellStart"/>
      <w:r>
        <w:rPr>
          <w:color w:val="000000" w:themeColor="text1"/>
        </w:rPr>
        <w:t>error</w:t>
      </w:r>
      <w:proofErr w:type="spellEnd"/>
      <w:r>
        <w:rPr>
          <w:color w:val="000000" w:themeColor="text1"/>
        </w:rPr>
        <w:t xml:space="preserve"> </w:t>
      </w:r>
    </w:p>
    <w:p w14:paraId="5DBB9D2F" w14:textId="77777777" w:rsidR="00DA7EA6" w:rsidRPr="0056537A" w:rsidRDefault="00000000">
      <w:pPr>
        <w:numPr>
          <w:ilvl w:val="0"/>
          <w:numId w:val="24"/>
        </w:numPr>
        <w:rPr>
          <w:color w:val="000000" w:themeColor="text1"/>
          <w:lang w:val="en-US"/>
        </w:rPr>
      </w:pPr>
      <w:proofErr w:type="gramStart"/>
      <w:r w:rsidRPr="0056537A">
        <w:rPr>
          <w:color w:val="000000" w:themeColor="text1"/>
          <w:lang w:val="en-US"/>
        </w:rPr>
        <w:t>eval(assign(</w:t>
      </w:r>
      <w:proofErr w:type="gramEnd"/>
      <w:r w:rsidRPr="0056537A">
        <w:rPr>
          <w:color w:val="000000" w:themeColor="text1"/>
          <w:lang w:val="en-US"/>
        </w:rPr>
        <w:t xml:space="preserve">v, </w:t>
      </w:r>
      <w:proofErr w:type="spellStart"/>
      <w:r w:rsidRPr="0056537A">
        <w:rPr>
          <w:color w:val="000000" w:themeColor="text1"/>
          <w:lang w:val="en-US"/>
        </w:rPr>
        <w:t>i</w:t>
      </w:r>
      <w:proofErr w:type="spellEnd"/>
      <w:r w:rsidRPr="0056537A">
        <w:rPr>
          <w:color w:val="000000" w:themeColor="text1"/>
          <w:lang w:val="en-US"/>
        </w:rPr>
        <w:t xml:space="preserve">, e), </w:t>
      </w:r>
      <w:proofErr w:type="gramStart"/>
      <w:r w:rsidRPr="0056537A">
        <w:rPr>
          <w:color w:val="000000" w:themeColor="text1"/>
          <w:lang w:val="en-US"/>
        </w:rPr>
        <w:t>j)=</w:t>
      </w:r>
      <w:proofErr w:type="gramEnd"/>
      <w:r w:rsidRPr="0056537A">
        <w:rPr>
          <w:color w:val="000000" w:themeColor="text1"/>
          <w:lang w:val="en-US"/>
        </w:rPr>
        <w:t xml:space="preserve">if </w:t>
      </w:r>
      <w:proofErr w:type="spellStart"/>
      <w:r w:rsidRPr="0056537A">
        <w:rPr>
          <w:color w:val="000000" w:themeColor="text1"/>
          <w:lang w:val="en-US"/>
        </w:rPr>
        <w:t>jlast</w:t>
      </w:r>
      <w:proofErr w:type="spellEnd"/>
      <w:r w:rsidRPr="0056537A">
        <w:rPr>
          <w:color w:val="000000" w:themeColor="text1"/>
          <w:lang w:val="en-US"/>
        </w:rPr>
        <w:t xml:space="preserve">(v) then error else if </w:t>
      </w:r>
      <w:proofErr w:type="spellStart"/>
      <w:r w:rsidRPr="0056537A">
        <w:rPr>
          <w:color w:val="000000" w:themeColor="text1"/>
          <w:lang w:val="en-US"/>
        </w:rPr>
        <w:t>i</w:t>
      </w:r>
      <w:proofErr w:type="spellEnd"/>
      <w:r w:rsidRPr="0056537A">
        <w:rPr>
          <w:color w:val="000000" w:themeColor="text1"/>
          <w:lang w:val="en-US"/>
        </w:rPr>
        <w:t xml:space="preserve">=j then e else </w:t>
      </w:r>
      <w:proofErr w:type="gramStart"/>
      <w:r w:rsidRPr="0056537A">
        <w:rPr>
          <w:color w:val="000000" w:themeColor="text1"/>
          <w:lang w:val="en-US"/>
        </w:rPr>
        <w:t>eval(</w:t>
      </w:r>
      <w:proofErr w:type="gramEnd"/>
      <w:r w:rsidRPr="0056537A">
        <w:rPr>
          <w:color w:val="000000" w:themeColor="text1"/>
          <w:lang w:val="en-US"/>
        </w:rPr>
        <w:t>v, j)</w:t>
      </w:r>
    </w:p>
    <w:p w14:paraId="0189F9C2" w14:textId="77777777" w:rsidR="00DA7EA6" w:rsidRPr="0056537A" w:rsidRDefault="00000000">
      <w:pPr>
        <w:spacing w:before="240" w:after="240"/>
        <w:rPr>
          <w:color w:val="000000" w:themeColor="text1"/>
          <w:lang w:val="en-US"/>
        </w:rPr>
      </w:pPr>
      <w:r w:rsidRPr="0056537A">
        <w:rPr>
          <w:color w:val="000000" w:themeColor="text1"/>
          <w:lang w:val="en-US"/>
        </w:rPr>
        <w:t xml:space="preserve"> </w:t>
      </w:r>
    </w:p>
    <w:p w14:paraId="253F2740" w14:textId="77777777" w:rsidR="00DA7EA6" w:rsidRDefault="00000000">
      <w:pPr>
        <w:pStyle w:val="Titolo2"/>
        <w:keepNext w:val="0"/>
        <w:keepLines w:val="0"/>
        <w:spacing w:after="80"/>
        <w:rPr>
          <w:b/>
          <w:color w:val="000000" w:themeColor="text1"/>
          <w:sz w:val="34"/>
          <w:szCs w:val="34"/>
        </w:rPr>
      </w:pPr>
      <w:bookmarkStart w:id="7" w:name="_p5hezpmltwav" w:colFirst="0" w:colLast="0"/>
      <w:bookmarkEnd w:id="7"/>
      <w:r>
        <w:rPr>
          <w:b/>
          <w:color w:val="000000" w:themeColor="text1"/>
          <w:sz w:val="34"/>
          <w:szCs w:val="34"/>
        </w:rPr>
        <w:t>Dettagli implementativi</w:t>
      </w:r>
    </w:p>
    <w:p w14:paraId="02D17655" w14:textId="77777777" w:rsidR="00DA7EA6" w:rsidRDefault="00000000">
      <w:pPr>
        <w:spacing w:before="240" w:after="240"/>
        <w:rPr>
          <w:color w:val="000000" w:themeColor="text1"/>
        </w:rPr>
      </w:pPr>
      <w:r>
        <w:rPr>
          <w:color w:val="000000" w:themeColor="text1"/>
        </w:rPr>
        <w:t>Per ciascun argomento del corso spiegare se e come è stato utilizzato all’interno del progetto.</w:t>
      </w:r>
    </w:p>
    <w:p w14:paraId="38B53CB6" w14:textId="77777777" w:rsidR="00DA7EA6" w:rsidRDefault="00000000">
      <w:pPr>
        <w:pStyle w:val="Titolo3"/>
        <w:keepNext w:val="0"/>
        <w:keepLines w:val="0"/>
        <w:spacing w:before="280"/>
        <w:rPr>
          <w:b/>
          <w:color w:val="000000" w:themeColor="text1"/>
          <w:sz w:val="26"/>
          <w:szCs w:val="26"/>
        </w:rPr>
      </w:pPr>
      <w:bookmarkStart w:id="8" w:name="_fqve4j6gpkau" w:colFirst="0" w:colLast="0"/>
      <w:bookmarkEnd w:id="8"/>
      <w:r>
        <w:rPr>
          <w:b/>
          <w:color w:val="000000" w:themeColor="text1"/>
          <w:sz w:val="26"/>
          <w:szCs w:val="26"/>
        </w:rPr>
        <w:t>Programmazione generica</w:t>
      </w:r>
    </w:p>
    <w:p w14:paraId="1BE6D931" w14:textId="77777777" w:rsidR="00DA7EA6" w:rsidRDefault="00000000">
      <w:pPr>
        <w:spacing w:before="240" w:after="240"/>
        <w:rPr>
          <w:color w:val="000000" w:themeColor="text1"/>
        </w:rPr>
      </w:pPr>
      <w:r>
        <w:rPr>
          <w:color w:val="000000" w:themeColor="text1"/>
        </w:rPr>
        <w:t xml:space="preserve">Nella classe </w:t>
      </w:r>
      <w:proofErr w:type="spellStart"/>
      <w:r>
        <w:rPr>
          <w:b/>
          <w:color w:val="000000" w:themeColor="text1"/>
        </w:rPr>
        <w:t>Utils</w:t>
      </w:r>
      <w:proofErr w:type="spellEnd"/>
      <w:r>
        <w:rPr>
          <w:color w:val="000000" w:themeColor="text1"/>
        </w:rPr>
        <w:t xml:space="preserve"> (package </w:t>
      </w:r>
      <w:proofErr w:type="spellStart"/>
      <w:proofErr w:type="gramStart"/>
      <w:r>
        <w:rPr>
          <w:color w:val="000000" w:themeColor="text1"/>
        </w:rPr>
        <w:t>avdenture.utilities</w:t>
      </w:r>
      <w:proofErr w:type="spellEnd"/>
      <w:proofErr w:type="gramEnd"/>
      <w:r>
        <w:rPr>
          <w:color w:val="000000" w:themeColor="text1"/>
        </w:rPr>
        <w:t xml:space="preserve">) è stato definito il metodo generico </w:t>
      </w:r>
      <w:proofErr w:type="gramStart"/>
      <w:r>
        <w:rPr>
          <w:color w:val="000000" w:themeColor="text1"/>
        </w:rPr>
        <w:t>union(</w:t>
      </w:r>
      <w:proofErr w:type="gramEnd"/>
      <w:r>
        <w:rPr>
          <w:color w:val="000000" w:themeColor="text1"/>
        </w:rPr>
        <w:t>) che dati due oggetti Collection di tipo generico T, restituisce l’insieme unione (in senso matematico) di tutti gli elementi presenti nelle due Collection, anch’esso di tipo generico T.</w:t>
      </w:r>
    </w:p>
    <w:p w14:paraId="0226EF0B" w14:textId="77777777" w:rsidR="00DA7EA6" w:rsidRDefault="00000000">
      <w:pPr>
        <w:pStyle w:val="Titolo3"/>
        <w:keepNext w:val="0"/>
        <w:keepLines w:val="0"/>
        <w:spacing w:before="280"/>
        <w:rPr>
          <w:b/>
          <w:color w:val="000000" w:themeColor="text1"/>
          <w:sz w:val="26"/>
          <w:szCs w:val="26"/>
        </w:rPr>
      </w:pPr>
      <w:bookmarkStart w:id="9" w:name="_8p8qpwbg2sak" w:colFirst="0" w:colLast="0"/>
      <w:bookmarkEnd w:id="9"/>
      <w:r>
        <w:rPr>
          <w:b/>
          <w:color w:val="000000" w:themeColor="text1"/>
          <w:sz w:val="26"/>
          <w:szCs w:val="26"/>
        </w:rPr>
        <w:t>File</w:t>
      </w:r>
    </w:p>
    <w:p w14:paraId="2AAD1BFD" w14:textId="77777777" w:rsidR="00DA7EA6" w:rsidRDefault="00000000">
      <w:pPr>
        <w:rPr>
          <w:color w:val="000000" w:themeColor="text1"/>
        </w:rPr>
      </w:pPr>
      <w:r>
        <w:rPr>
          <w:color w:val="000000" w:themeColor="text1"/>
        </w:rPr>
        <w:t xml:space="preserve">I file sono stati utilizzati per memorizzare in maniera persistente i dati relativi alle descrizioni delle stanze del gioco all’interno del </w:t>
      </w:r>
      <w:proofErr w:type="spellStart"/>
      <w:r>
        <w:rPr>
          <w:color w:val="000000" w:themeColor="text1"/>
        </w:rPr>
        <w:t>path</w:t>
      </w:r>
      <w:proofErr w:type="spellEnd"/>
      <w:r>
        <w:rPr>
          <w:color w:val="000000" w:themeColor="text1"/>
        </w:rPr>
        <w:t xml:space="preserve"> </w:t>
      </w:r>
      <w:proofErr w:type="gramStart"/>
      <w:r>
        <w:rPr>
          <w:b/>
          <w:i/>
          <w:color w:val="000000" w:themeColor="text1"/>
        </w:rPr>
        <w:t>“./</w:t>
      </w:r>
      <w:proofErr w:type="spellStart"/>
      <w:proofErr w:type="gramEnd"/>
      <w:r>
        <w:rPr>
          <w:b/>
          <w:i/>
          <w:color w:val="000000" w:themeColor="text1"/>
        </w:rPr>
        <w:t>resources</w:t>
      </w:r>
      <w:proofErr w:type="spellEnd"/>
      <w:r>
        <w:rPr>
          <w:b/>
          <w:i/>
          <w:color w:val="000000" w:themeColor="text1"/>
        </w:rPr>
        <w:t>/</w:t>
      </w:r>
      <w:proofErr w:type="spellStart"/>
      <w:r>
        <w:rPr>
          <w:b/>
          <w:i/>
          <w:color w:val="000000" w:themeColor="text1"/>
        </w:rPr>
        <w:t>descriptions</w:t>
      </w:r>
      <w:proofErr w:type="spellEnd"/>
      <w:r>
        <w:rPr>
          <w:b/>
          <w:i/>
          <w:color w:val="000000" w:themeColor="text1"/>
        </w:rPr>
        <w:t>/”.</w:t>
      </w:r>
      <w:r>
        <w:rPr>
          <w:i/>
          <w:color w:val="000000" w:themeColor="text1"/>
        </w:rPr>
        <w:t xml:space="preserve"> </w:t>
      </w:r>
      <w:r>
        <w:rPr>
          <w:color w:val="000000" w:themeColor="text1"/>
        </w:rPr>
        <w:t xml:space="preserve">Al momento dell’inizializzazione delle stanze della </w:t>
      </w:r>
      <w:proofErr w:type="spellStart"/>
      <w:r>
        <w:rPr>
          <w:color w:val="000000" w:themeColor="text1"/>
        </w:rPr>
        <w:t>RobberyAdventure</w:t>
      </w:r>
      <w:proofErr w:type="spellEnd"/>
      <w:r>
        <w:rPr>
          <w:color w:val="000000" w:themeColor="text1"/>
        </w:rPr>
        <w:t>, viene invocato il metodo (</w:t>
      </w:r>
      <w:proofErr w:type="spellStart"/>
      <w:proofErr w:type="gramStart"/>
      <w:r>
        <w:rPr>
          <w:color w:val="000000" w:themeColor="text1"/>
        </w:rPr>
        <w:t>loadFileDescriptionInString</w:t>
      </w:r>
      <w:proofErr w:type="spellEnd"/>
      <w:r>
        <w:rPr>
          <w:color w:val="000000" w:themeColor="text1"/>
        </w:rPr>
        <w:t>(</w:t>
      </w:r>
      <w:proofErr w:type="gramEnd"/>
      <w:r>
        <w:rPr>
          <w:color w:val="000000" w:themeColor="text1"/>
        </w:rPr>
        <w:t xml:space="preserve">)) della classe </w:t>
      </w:r>
      <w:proofErr w:type="spellStart"/>
      <w:r>
        <w:rPr>
          <w:b/>
          <w:color w:val="000000" w:themeColor="text1"/>
        </w:rPr>
        <w:t>Utils</w:t>
      </w:r>
      <w:proofErr w:type="spellEnd"/>
      <w:r>
        <w:rPr>
          <w:color w:val="000000" w:themeColor="text1"/>
        </w:rPr>
        <w:t xml:space="preserve"> del Package utilities. Quest’ultimo restituisce una stringa con l’intero testo conservato nel file, inizializzando così la stringa di descrizione della stanza. </w:t>
      </w:r>
    </w:p>
    <w:p w14:paraId="4E178C15" w14:textId="77777777" w:rsidR="00DA7EA6" w:rsidRDefault="00000000">
      <w:pPr>
        <w:rPr>
          <w:b/>
          <w:color w:val="000000" w:themeColor="text1"/>
        </w:rPr>
      </w:pPr>
      <w:r>
        <w:rPr>
          <w:color w:val="000000" w:themeColor="text1"/>
        </w:rPr>
        <w:t>Il metodo di</w:t>
      </w:r>
      <w:r>
        <w:rPr>
          <w:b/>
          <w:color w:val="000000" w:themeColor="text1"/>
        </w:rPr>
        <w:t xml:space="preserve"> </w:t>
      </w:r>
      <w:proofErr w:type="spellStart"/>
      <w:r>
        <w:rPr>
          <w:b/>
          <w:color w:val="000000" w:themeColor="text1"/>
        </w:rPr>
        <w:t>Utils</w:t>
      </w:r>
      <w:proofErr w:type="spellEnd"/>
      <w:r>
        <w:rPr>
          <w:color w:val="000000" w:themeColor="text1"/>
        </w:rPr>
        <w:t xml:space="preserve"> permette, dato in input un File di testo, di inserire in una Stringa l’intero testo del file, leggendo linea per linea, attraverso un </w:t>
      </w:r>
      <w:proofErr w:type="spellStart"/>
      <w:r>
        <w:rPr>
          <w:b/>
          <w:color w:val="000000" w:themeColor="text1"/>
        </w:rPr>
        <w:t>BufferedReader</w:t>
      </w:r>
      <w:proofErr w:type="spellEnd"/>
      <w:r>
        <w:rPr>
          <w:b/>
          <w:color w:val="000000" w:themeColor="text1"/>
        </w:rPr>
        <w:t xml:space="preserve"> </w:t>
      </w:r>
      <w:r>
        <w:rPr>
          <w:color w:val="000000" w:themeColor="text1"/>
        </w:rPr>
        <w:t xml:space="preserve">il contenuto dello stream del </w:t>
      </w:r>
      <w:proofErr w:type="spellStart"/>
      <w:r>
        <w:rPr>
          <w:b/>
          <w:color w:val="000000" w:themeColor="text1"/>
        </w:rPr>
        <w:t>FileReader</w:t>
      </w:r>
      <w:proofErr w:type="spellEnd"/>
      <w:r>
        <w:rPr>
          <w:b/>
          <w:color w:val="000000" w:themeColor="text1"/>
        </w:rPr>
        <w:t>.</w:t>
      </w:r>
    </w:p>
    <w:p w14:paraId="7865E3EF" w14:textId="77777777" w:rsidR="00DA7EA6" w:rsidRDefault="00DA7EA6">
      <w:pPr>
        <w:rPr>
          <w:b/>
          <w:color w:val="000000" w:themeColor="text1"/>
        </w:rPr>
      </w:pPr>
    </w:p>
    <w:p w14:paraId="77E62DA6" w14:textId="77777777" w:rsidR="00DA7EA6" w:rsidRDefault="00000000">
      <w:pPr>
        <w:rPr>
          <w:color w:val="000000" w:themeColor="text1"/>
        </w:rPr>
      </w:pPr>
      <w:r>
        <w:rPr>
          <w:color w:val="000000" w:themeColor="text1"/>
        </w:rPr>
        <w:lastRenderedPageBreak/>
        <w:t xml:space="preserve">Allo stesso modo viene utilizzato un file di testo per memorizzare le </w:t>
      </w:r>
      <w:proofErr w:type="spellStart"/>
      <w:r>
        <w:rPr>
          <w:color w:val="000000" w:themeColor="text1"/>
        </w:rPr>
        <w:t>stopwords</w:t>
      </w:r>
      <w:proofErr w:type="spellEnd"/>
      <w:r>
        <w:rPr>
          <w:color w:val="000000" w:themeColor="text1"/>
        </w:rPr>
        <w:t xml:space="preserve">, che saranno poi prelevate da un oggetto di classe Engine per inizializzare un set di Stringhe (contenitore delle stesse </w:t>
      </w:r>
      <w:proofErr w:type="spellStart"/>
      <w:r>
        <w:rPr>
          <w:color w:val="000000" w:themeColor="text1"/>
        </w:rPr>
        <w:t>stopwords</w:t>
      </w:r>
      <w:proofErr w:type="spellEnd"/>
      <w:r>
        <w:rPr>
          <w:color w:val="000000" w:themeColor="text1"/>
        </w:rPr>
        <w:t xml:space="preserve">). </w:t>
      </w:r>
    </w:p>
    <w:p w14:paraId="547233D0" w14:textId="77777777" w:rsidR="00DA7EA6" w:rsidRDefault="00000000">
      <w:pPr>
        <w:pStyle w:val="Titolo3"/>
        <w:keepNext w:val="0"/>
        <w:keepLines w:val="0"/>
        <w:spacing w:before="280"/>
        <w:rPr>
          <w:b/>
          <w:color w:val="000000" w:themeColor="text1"/>
          <w:sz w:val="26"/>
          <w:szCs w:val="26"/>
        </w:rPr>
      </w:pPr>
      <w:bookmarkStart w:id="10" w:name="_5g0upaz48gp5" w:colFirst="0" w:colLast="0"/>
      <w:bookmarkEnd w:id="10"/>
      <w:r>
        <w:rPr>
          <w:b/>
          <w:color w:val="000000" w:themeColor="text1"/>
          <w:sz w:val="26"/>
          <w:szCs w:val="26"/>
        </w:rPr>
        <w:t>Database (JDBC)</w:t>
      </w:r>
    </w:p>
    <w:p w14:paraId="3C3A8BCD" w14:textId="77777777" w:rsidR="00DA7EA6" w:rsidRDefault="00000000">
      <w:pPr>
        <w:rPr>
          <w:color w:val="000000" w:themeColor="text1"/>
        </w:rPr>
      </w:pPr>
      <w:proofErr w:type="gramStart"/>
      <w:r>
        <w:rPr>
          <w:color w:val="000000" w:themeColor="text1"/>
        </w:rPr>
        <w:t>E’</w:t>
      </w:r>
      <w:proofErr w:type="gramEnd"/>
      <w:r>
        <w:rPr>
          <w:color w:val="000000" w:themeColor="text1"/>
        </w:rPr>
        <w:t xml:space="preserve"> stata utilizzata l’interfaccia JDBC, per permettere di conservare all’interno di un database locale </w:t>
      </w:r>
      <w:proofErr w:type="gramStart"/>
      <w:r>
        <w:rPr>
          <w:color w:val="000000" w:themeColor="text1"/>
        </w:rPr>
        <w:t>all’applicazione,  dati</w:t>
      </w:r>
      <w:proofErr w:type="gramEnd"/>
      <w:r>
        <w:rPr>
          <w:color w:val="000000" w:themeColor="text1"/>
        </w:rPr>
        <w:t xml:space="preserve"> generici degli oggetti dell’avventura quali id dell’oggetto, nome, descrizione, e alias. La popolazione del database avviene per mezzo di una classe </w:t>
      </w:r>
      <w:proofErr w:type="gramStart"/>
      <w:r>
        <w:rPr>
          <w:color w:val="000000" w:themeColor="text1"/>
        </w:rPr>
        <w:t>specifica</w:t>
      </w:r>
      <w:proofErr w:type="gramEnd"/>
      <w:r>
        <w:rPr>
          <w:color w:val="000000" w:themeColor="text1"/>
        </w:rPr>
        <w:t xml:space="preserve"> la quale contiene uno script (</w:t>
      </w:r>
      <w:proofErr w:type="spellStart"/>
      <w:r>
        <w:rPr>
          <w:color w:val="000000" w:themeColor="text1"/>
        </w:rPr>
        <w:t>main</w:t>
      </w:r>
      <w:proofErr w:type="spellEnd"/>
      <w:r>
        <w:rPr>
          <w:color w:val="000000" w:themeColor="text1"/>
        </w:rPr>
        <w:t xml:space="preserve">) che, avviato, permette di popolare l’intero database con tutti i dati generici degli oggetti dell’avventura. Questi dati vengono raccolti dal </w:t>
      </w:r>
      <w:proofErr w:type="spellStart"/>
      <w:r>
        <w:rPr>
          <w:color w:val="000000" w:themeColor="text1"/>
        </w:rPr>
        <w:t>db</w:t>
      </w:r>
      <w:proofErr w:type="spellEnd"/>
      <w:r>
        <w:rPr>
          <w:color w:val="000000" w:themeColor="text1"/>
        </w:rPr>
        <w:t xml:space="preserve"> ad ogni avvio del programma, per mezzo di queries che selezionano l’oggetto specifico attraverso il suo id. Inoltre, è la classe </w:t>
      </w:r>
      <w:proofErr w:type="spellStart"/>
      <w:r>
        <w:rPr>
          <w:b/>
          <w:color w:val="000000" w:themeColor="text1"/>
        </w:rPr>
        <w:t>DatabaseManager</w:t>
      </w:r>
      <w:proofErr w:type="spellEnd"/>
      <w:r>
        <w:rPr>
          <w:color w:val="000000" w:themeColor="text1"/>
        </w:rPr>
        <w:t xml:space="preserve"> che si occupa di conservare la connessione al database locale e di effettuare update e queries su di esso.</w:t>
      </w:r>
    </w:p>
    <w:p w14:paraId="2D121E20" w14:textId="77777777" w:rsidR="00DA7EA6" w:rsidRDefault="00DA7EA6">
      <w:pPr>
        <w:rPr>
          <w:color w:val="000000" w:themeColor="text1"/>
        </w:rPr>
      </w:pPr>
    </w:p>
    <w:p w14:paraId="2B1A859F" w14:textId="77777777" w:rsidR="00DA7EA6" w:rsidRDefault="00000000">
      <w:pPr>
        <w:rPr>
          <w:color w:val="000000" w:themeColor="text1"/>
        </w:rPr>
      </w:pPr>
      <w:r>
        <w:rPr>
          <w:color w:val="000000" w:themeColor="text1"/>
        </w:rPr>
        <w:t xml:space="preserve">L’interfaccia JDBC è stata, inoltre, utilizzata per permettere il salvataggio dei progressi di gioco e il recupero degli stessi dal database. Sono state, tuttavia, incontrate difficoltà riguardanti la serializzazione dell’oggetto </w:t>
      </w:r>
      <w:proofErr w:type="spellStart"/>
      <w:proofErr w:type="gramStart"/>
      <w:r>
        <w:rPr>
          <w:color w:val="000000" w:themeColor="text1"/>
        </w:rPr>
        <w:t>gameDescription</w:t>
      </w:r>
      <w:proofErr w:type="spellEnd"/>
      <w:r>
        <w:rPr>
          <w:color w:val="000000" w:themeColor="text1"/>
        </w:rPr>
        <w:t>, perciò</w:t>
      </w:r>
      <w:proofErr w:type="gramEnd"/>
      <w:r>
        <w:rPr>
          <w:color w:val="000000" w:themeColor="text1"/>
        </w:rPr>
        <w:t xml:space="preserve"> questa funzionalità risulta implementata (tutte le classi del </w:t>
      </w:r>
      <w:proofErr w:type="spellStart"/>
      <w:r>
        <w:rPr>
          <w:color w:val="000000" w:themeColor="text1"/>
        </w:rPr>
        <w:t>DatabaseManager</w:t>
      </w:r>
      <w:proofErr w:type="spellEnd"/>
      <w:r>
        <w:rPr>
          <w:color w:val="000000" w:themeColor="text1"/>
        </w:rPr>
        <w:t xml:space="preserve"> sono presenti, e i metodi di recupero e salvataggio del gioco implementati), ma il suo funzionamento dà luogo a eccezioni di </w:t>
      </w:r>
      <w:proofErr w:type="spellStart"/>
      <w:r>
        <w:rPr>
          <w:color w:val="000000" w:themeColor="text1"/>
        </w:rPr>
        <w:t>Stack</w:t>
      </w:r>
      <w:proofErr w:type="spellEnd"/>
      <w:r>
        <w:rPr>
          <w:color w:val="000000" w:themeColor="text1"/>
        </w:rPr>
        <w:t xml:space="preserve"> Overflow per motivi che siamo riusciti ad individuare, ma non a risolvere per via di un’iniziale scelta progettuale riguardante i links tra le stanze del gioco.</w:t>
      </w:r>
    </w:p>
    <w:p w14:paraId="3384EFFE" w14:textId="77777777" w:rsidR="00DA7EA6" w:rsidRDefault="00000000">
      <w:pPr>
        <w:pStyle w:val="Titolo3"/>
        <w:keepNext w:val="0"/>
        <w:keepLines w:val="0"/>
        <w:spacing w:before="280"/>
        <w:rPr>
          <w:b/>
          <w:color w:val="000000" w:themeColor="text1"/>
          <w:sz w:val="26"/>
          <w:szCs w:val="26"/>
        </w:rPr>
      </w:pPr>
      <w:bookmarkStart w:id="11" w:name="_qtxsn25k9n2p" w:colFirst="0" w:colLast="0"/>
      <w:bookmarkEnd w:id="11"/>
      <w:r>
        <w:rPr>
          <w:b/>
          <w:color w:val="000000" w:themeColor="text1"/>
          <w:sz w:val="26"/>
          <w:szCs w:val="26"/>
        </w:rPr>
        <w:t xml:space="preserve">Lamba </w:t>
      </w:r>
      <w:proofErr w:type="spellStart"/>
      <w:r>
        <w:rPr>
          <w:b/>
          <w:color w:val="000000" w:themeColor="text1"/>
          <w:sz w:val="26"/>
          <w:szCs w:val="26"/>
        </w:rPr>
        <w:t>Expression</w:t>
      </w:r>
      <w:proofErr w:type="spellEnd"/>
      <w:r>
        <w:rPr>
          <w:b/>
          <w:color w:val="000000" w:themeColor="text1"/>
          <w:sz w:val="26"/>
          <w:szCs w:val="26"/>
        </w:rPr>
        <w:t xml:space="preserve"> (compresi stream e pipeline)</w:t>
      </w:r>
    </w:p>
    <w:p w14:paraId="0DF7A4D7" w14:textId="77777777" w:rsidR="00DA7EA6" w:rsidRDefault="00000000">
      <w:pPr>
        <w:numPr>
          <w:ilvl w:val="0"/>
          <w:numId w:val="25"/>
        </w:numPr>
        <w:spacing w:before="240"/>
        <w:rPr>
          <w:color w:val="000000" w:themeColor="text1"/>
        </w:rPr>
      </w:pPr>
      <w:r>
        <w:rPr>
          <w:color w:val="000000" w:themeColor="text1"/>
        </w:rPr>
        <w:t xml:space="preserve">Il metodo </w:t>
      </w:r>
      <w:proofErr w:type="gramStart"/>
      <w:r>
        <w:rPr>
          <w:color w:val="000000" w:themeColor="text1"/>
        </w:rPr>
        <w:t>update(</w:t>
      </w:r>
      <w:proofErr w:type="gramEnd"/>
      <w:r>
        <w:rPr>
          <w:color w:val="000000" w:themeColor="text1"/>
        </w:rPr>
        <w:t xml:space="preserve">) della classe </w:t>
      </w:r>
      <w:proofErr w:type="spellStart"/>
      <w:r>
        <w:rPr>
          <w:b/>
          <w:color w:val="000000" w:themeColor="text1"/>
        </w:rPr>
        <w:t>InventoryCommandObserver</w:t>
      </w:r>
      <w:proofErr w:type="spellEnd"/>
      <w:r>
        <w:rPr>
          <w:color w:val="000000" w:themeColor="text1"/>
        </w:rPr>
        <w:t xml:space="preserve"> fa uso di una pipeline applicata ad uno stream generato a partire dalla lista di oggetti contenuti all’istante corrente nell’inventario del giocatore, che mappa ciascuno oggetto al proprio attributo name e raccoglie gli oggetti così mappati in una lista di </w:t>
      </w:r>
      <w:proofErr w:type="spellStart"/>
      <w:r>
        <w:rPr>
          <w:color w:val="000000" w:themeColor="text1"/>
        </w:rPr>
        <w:t>string</w:t>
      </w:r>
      <w:proofErr w:type="spellEnd"/>
      <w:r>
        <w:rPr>
          <w:color w:val="000000" w:themeColor="text1"/>
        </w:rPr>
        <w:t xml:space="preserve"> che vengono poi stampati nella visualizzazione del contenuto dell’inventario.</w:t>
      </w:r>
    </w:p>
    <w:p w14:paraId="707B7D1B" w14:textId="77777777" w:rsidR="00DA7EA6" w:rsidRDefault="00000000">
      <w:pPr>
        <w:numPr>
          <w:ilvl w:val="0"/>
          <w:numId w:val="25"/>
        </w:numPr>
        <w:rPr>
          <w:color w:val="000000" w:themeColor="text1"/>
        </w:rPr>
      </w:pPr>
      <w:r>
        <w:rPr>
          <w:color w:val="000000" w:themeColor="text1"/>
        </w:rPr>
        <w:t xml:space="preserve">Il metodo costruttore della classe </w:t>
      </w:r>
      <w:r>
        <w:rPr>
          <w:b/>
          <w:color w:val="000000" w:themeColor="text1"/>
        </w:rPr>
        <w:t>Engine</w:t>
      </w:r>
      <w:r>
        <w:rPr>
          <w:color w:val="000000" w:themeColor="text1"/>
        </w:rPr>
        <w:t xml:space="preserve"> costruisce il proprio attributo di classe </w:t>
      </w:r>
      <w:r>
        <w:rPr>
          <w:b/>
          <w:color w:val="000000" w:themeColor="text1"/>
        </w:rPr>
        <w:t>Parser</w:t>
      </w:r>
      <w:r>
        <w:rPr>
          <w:color w:val="000000" w:themeColor="text1"/>
        </w:rPr>
        <w:t xml:space="preserve"> passando al suo costruttore quattro oggetti di tipo interfaccia funzionale </w:t>
      </w:r>
      <w:proofErr w:type="spellStart"/>
      <w:r>
        <w:rPr>
          <w:color w:val="000000" w:themeColor="text1"/>
        </w:rPr>
        <w:t>BiPredicate</w:t>
      </w:r>
      <w:proofErr w:type="spellEnd"/>
      <w:r>
        <w:rPr>
          <w:color w:val="000000" w:themeColor="text1"/>
        </w:rPr>
        <w:t>, fornendo per ciascuno di essi un’implementazione specifica per il riconoscimento di un token come comando, oggetto, stanza o preposizione.</w:t>
      </w:r>
    </w:p>
    <w:p w14:paraId="4C7B6D11" w14:textId="77777777" w:rsidR="00DA7EA6" w:rsidRDefault="00000000">
      <w:pPr>
        <w:numPr>
          <w:ilvl w:val="0"/>
          <w:numId w:val="25"/>
        </w:numPr>
        <w:rPr>
          <w:color w:val="000000" w:themeColor="text1"/>
        </w:rPr>
      </w:pPr>
      <w:r>
        <w:rPr>
          <w:color w:val="000000" w:themeColor="text1"/>
        </w:rPr>
        <w:t xml:space="preserve">Il metodo </w:t>
      </w:r>
      <w:proofErr w:type="spellStart"/>
      <w:proofErr w:type="gramStart"/>
      <w:r>
        <w:rPr>
          <w:color w:val="000000" w:themeColor="text1"/>
        </w:rPr>
        <w:t>processInventoryCondition</w:t>
      </w:r>
      <w:proofErr w:type="spellEnd"/>
      <w:r>
        <w:rPr>
          <w:color w:val="000000" w:themeColor="text1"/>
        </w:rPr>
        <w:t>(</w:t>
      </w:r>
      <w:proofErr w:type="gramEnd"/>
      <w:r>
        <w:rPr>
          <w:color w:val="000000" w:themeColor="text1"/>
        </w:rPr>
        <w:t xml:space="preserve">) della classe </w:t>
      </w:r>
      <w:proofErr w:type="spellStart"/>
      <w:r>
        <w:rPr>
          <w:b/>
          <w:color w:val="000000" w:themeColor="text1"/>
        </w:rPr>
        <w:t>GameActionSpecificationProcesser</w:t>
      </w:r>
      <w:proofErr w:type="spellEnd"/>
      <w:r>
        <w:rPr>
          <w:color w:val="000000" w:themeColor="text1"/>
        </w:rPr>
        <w:t xml:space="preserve"> fa uso di una pipeline applicata ad uno stream generato a partire dalla lista di oggetti contenuti all’istante corrente nell’inventario del giocatore, che mappa ciascuno oggetto al proprio attributo id e raccoglie gli oggetti così mappati in una lista di</w:t>
      </w:r>
      <w:r>
        <w:rPr>
          <w:b/>
          <w:color w:val="000000" w:themeColor="text1"/>
        </w:rPr>
        <w:t xml:space="preserve"> </w:t>
      </w:r>
      <w:proofErr w:type="spellStart"/>
      <w:r>
        <w:rPr>
          <w:color w:val="000000" w:themeColor="text1"/>
        </w:rPr>
        <w:t>ObjectId</w:t>
      </w:r>
      <w:proofErr w:type="spellEnd"/>
      <w:r>
        <w:rPr>
          <w:color w:val="000000" w:themeColor="text1"/>
        </w:rPr>
        <w:t>, utile all’attività interna del metodo.</w:t>
      </w:r>
    </w:p>
    <w:p w14:paraId="3614138C" w14:textId="77777777" w:rsidR="00DA7EA6" w:rsidRDefault="00000000">
      <w:pPr>
        <w:numPr>
          <w:ilvl w:val="0"/>
          <w:numId w:val="25"/>
        </w:numPr>
        <w:rPr>
          <w:color w:val="000000" w:themeColor="text1"/>
        </w:rPr>
      </w:pPr>
      <w:r>
        <w:rPr>
          <w:color w:val="000000" w:themeColor="text1"/>
        </w:rPr>
        <w:t xml:space="preserve">Nel metodo </w:t>
      </w:r>
      <w:proofErr w:type="gramStart"/>
      <w:r>
        <w:rPr>
          <w:color w:val="000000" w:themeColor="text1"/>
        </w:rPr>
        <w:t>parse(</w:t>
      </w:r>
      <w:proofErr w:type="gramEnd"/>
      <w:r>
        <w:rPr>
          <w:color w:val="000000" w:themeColor="text1"/>
        </w:rPr>
        <w:t xml:space="preserve">) della classe </w:t>
      </w:r>
      <w:r>
        <w:rPr>
          <w:b/>
          <w:color w:val="000000" w:themeColor="text1"/>
        </w:rPr>
        <w:t>Parser</w:t>
      </w:r>
      <w:r>
        <w:rPr>
          <w:color w:val="000000" w:themeColor="text1"/>
        </w:rPr>
        <w:t xml:space="preserve"> viene ordinato l’insieme di tutti i nomi degli oggetti della stanza e delle stanze della mappa specificandone il criterio (la lunghezza delle stringhe) attraverso un </w:t>
      </w:r>
      <w:proofErr w:type="spellStart"/>
      <w:r>
        <w:rPr>
          <w:color w:val="000000" w:themeColor="text1"/>
        </w:rPr>
        <w:t>oggett</w:t>
      </w:r>
      <w:proofErr w:type="spellEnd"/>
      <w:r>
        <w:rPr>
          <w:color w:val="000000" w:themeColor="text1"/>
        </w:rPr>
        <w:t xml:space="preserve"> </w:t>
      </w:r>
      <w:proofErr w:type="spellStart"/>
      <w:r>
        <w:rPr>
          <w:color w:val="000000" w:themeColor="text1"/>
        </w:rPr>
        <w:t>Comparator</w:t>
      </w:r>
      <w:proofErr w:type="spellEnd"/>
      <w:r>
        <w:rPr>
          <w:color w:val="000000" w:themeColor="text1"/>
        </w:rPr>
        <w:t xml:space="preserve"> la cui implementazione viene fornita con una espressione lambda.</w:t>
      </w:r>
    </w:p>
    <w:p w14:paraId="3B3EAAB1" w14:textId="77777777" w:rsidR="00DA7EA6" w:rsidRDefault="00000000">
      <w:pPr>
        <w:numPr>
          <w:ilvl w:val="0"/>
          <w:numId w:val="25"/>
        </w:numPr>
        <w:rPr>
          <w:color w:val="000000" w:themeColor="text1"/>
        </w:rPr>
      </w:pPr>
      <w:r>
        <w:rPr>
          <w:color w:val="000000" w:themeColor="text1"/>
        </w:rPr>
        <w:t xml:space="preserve">Il metodo </w:t>
      </w:r>
      <w:proofErr w:type="spellStart"/>
      <w:proofErr w:type="gramStart"/>
      <w:r>
        <w:rPr>
          <w:color w:val="000000" w:themeColor="text1"/>
        </w:rPr>
        <w:t>getLook</w:t>
      </w:r>
      <w:proofErr w:type="spellEnd"/>
      <w:r>
        <w:rPr>
          <w:color w:val="000000" w:themeColor="text1"/>
        </w:rPr>
        <w:t>(</w:t>
      </w:r>
      <w:proofErr w:type="gramEnd"/>
      <w:r>
        <w:rPr>
          <w:color w:val="000000" w:themeColor="text1"/>
        </w:rPr>
        <w:t xml:space="preserve">) della classe </w:t>
      </w:r>
      <w:r>
        <w:rPr>
          <w:b/>
          <w:color w:val="000000" w:themeColor="text1"/>
        </w:rPr>
        <w:t xml:space="preserve">Room </w:t>
      </w:r>
      <w:r>
        <w:rPr>
          <w:color w:val="000000" w:themeColor="text1"/>
        </w:rPr>
        <w:t xml:space="preserve">fa uso di tre pipeline su stream. La prima preleva dagli oggetti contenuti all’istante corrente nella stanza solo quelli visibili. La seconda filtra gli oggetti, scartando quelli che sono istanze della classe </w:t>
      </w:r>
      <w:r>
        <w:rPr>
          <w:b/>
          <w:color w:val="000000" w:themeColor="text1"/>
        </w:rPr>
        <w:t>Door</w:t>
      </w:r>
      <w:r>
        <w:rPr>
          <w:color w:val="000000" w:themeColor="text1"/>
        </w:rPr>
        <w:t xml:space="preserve"> e mappandoli al proprio attributo name, conservandoli infine in una nuova lista. La terza pipeline è la più complessa. Essa genera una pipeline a partire dalla lista di </w:t>
      </w:r>
      <w:r>
        <w:rPr>
          <w:color w:val="000000" w:themeColor="text1"/>
        </w:rPr>
        <w:lastRenderedPageBreak/>
        <w:t xml:space="preserve">oggetti visibili ottenuti dalla prima pipeline, filtra tali oggetti selezionando solo quelli che sono istanza di </w:t>
      </w:r>
      <w:r>
        <w:rPr>
          <w:b/>
          <w:color w:val="000000" w:themeColor="text1"/>
        </w:rPr>
        <w:t xml:space="preserve">Door </w:t>
      </w:r>
      <w:r>
        <w:rPr>
          <w:color w:val="000000" w:themeColor="text1"/>
        </w:rPr>
        <w:t>e li mappa ad una stringa che concatena il loro attributo name ad un carattere di spazio e all’attributo name della stanza corrispondente.</w:t>
      </w:r>
    </w:p>
    <w:p w14:paraId="6E27110E" w14:textId="77777777" w:rsidR="00DA7EA6" w:rsidRDefault="00000000">
      <w:pPr>
        <w:numPr>
          <w:ilvl w:val="0"/>
          <w:numId w:val="25"/>
        </w:numPr>
        <w:spacing w:after="240"/>
        <w:rPr>
          <w:color w:val="000000" w:themeColor="text1"/>
        </w:rPr>
      </w:pPr>
      <w:r>
        <w:rPr>
          <w:color w:val="000000" w:themeColor="text1"/>
        </w:rPr>
        <w:t xml:space="preserve">Il metodo </w:t>
      </w:r>
      <w:proofErr w:type="spellStart"/>
      <w:r>
        <w:rPr>
          <w:color w:val="000000" w:themeColor="text1"/>
        </w:rPr>
        <w:t>toLowerCaseStringList</w:t>
      </w:r>
      <w:proofErr w:type="spellEnd"/>
      <w:r>
        <w:rPr>
          <w:color w:val="000000" w:themeColor="text1"/>
        </w:rPr>
        <w:t xml:space="preserve"> della </w:t>
      </w:r>
      <w:proofErr w:type="spellStart"/>
      <w:r>
        <w:rPr>
          <w:color w:val="000000" w:themeColor="text1"/>
        </w:rPr>
        <w:t>clase</w:t>
      </w:r>
      <w:proofErr w:type="spellEnd"/>
      <w:r>
        <w:rPr>
          <w:color w:val="000000" w:themeColor="text1"/>
        </w:rPr>
        <w:t xml:space="preserve"> </w:t>
      </w:r>
      <w:proofErr w:type="spellStart"/>
      <w:r>
        <w:rPr>
          <w:b/>
          <w:color w:val="000000" w:themeColor="text1"/>
        </w:rPr>
        <w:t>Utils</w:t>
      </w:r>
      <w:proofErr w:type="spellEnd"/>
      <w:r>
        <w:rPr>
          <w:color w:val="000000" w:themeColor="text1"/>
        </w:rPr>
        <w:t xml:space="preserve"> utilizza una pipeline generata a partire dal parametro words, mappando ciascun oggetto ad una stringa </w:t>
      </w:r>
      <w:proofErr w:type="spellStart"/>
      <w:r>
        <w:rPr>
          <w:color w:val="000000" w:themeColor="text1"/>
        </w:rPr>
        <w:t>corrispodente</w:t>
      </w:r>
      <w:proofErr w:type="spellEnd"/>
      <w:r>
        <w:rPr>
          <w:color w:val="000000" w:themeColor="text1"/>
        </w:rPr>
        <w:t xml:space="preserve"> avente tutti i caratteri minuscoli e memorizzandoli in una nuova lista di stringhe, che viene poi restituita dal metodo.</w:t>
      </w:r>
    </w:p>
    <w:p w14:paraId="6BC62E3C" w14:textId="77777777" w:rsidR="00DA7EA6" w:rsidRDefault="00000000">
      <w:pPr>
        <w:pStyle w:val="Titolo3"/>
        <w:keepNext w:val="0"/>
        <w:keepLines w:val="0"/>
        <w:spacing w:before="280"/>
        <w:rPr>
          <w:b/>
          <w:color w:val="000000" w:themeColor="text1"/>
          <w:sz w:val="26"/>
          <w:szCs w:val="26"/>
        </w:rPr>
      </w:pPr>
      <w:bookmarkStart w:id="12" w:name="_b1m3k3wfouiv" w:colFirst="0" w:colLast="0"/>
      <w:bookmarkEnd w:id="12"/>
      <w:r>
        <w:rPr>
          <w:b/>
          <w:color w:val="000000" w:themeColor="text1"/>
          <w:sz w:val="26"/>
          <w:szCs w:val="26"/>
        </w:rPr>
        <w:t>SWING</w:t>
      </w:r>
    </w:p>
    <w:p w14:paraId="2CE8A038" w14:textId="77777777" w:rsidR="00DA7EA6" w:rsidRDefault="00000000">
      <w:pPr>
        <w:spacing w:before="240" w:after="240"/>
        <w:rPr>
          <w:color w:val="000000" w:themeColor="text1"/>
        </w:rPr>
      </w:pPr>
      <w:r>
        <w:rPr>
          <w:color w:val="000000" w:themeColor="text1"/>
        </w:rPr>
        <w:t>Le SWING sono state utilizzate per l’interazione con l’utente per mezzo di interfacce grafiche. Le classi SWING create riguardano:</w:t>
      </w:r>
    </w:p>
    <w:p w14:paraId="735757E3" w14:textId="77777777" w:rsidR="00DA7EA6" w:rsidRDefault="00000000">
      <w:pPr>
        <w:numPr>
          <w:ilvl w:val="0"/>
          <w:numId w:val="26"/>
        </w:numPr>
        <w:spacing w:before="240"/>
        <w:rPr>
          <w:color w:val="000000" w:themeColor="text1"/>
        </w:rPr>
      </w:pPr>
      <w:r>
        <w:rPr>
          <w:color w:val="000000" w:themeColor="text1"/>
        </w:rPr>
        <w:t xml:space="preserve"> Una finestra </w:t>
      </w:r>
      <w:proofErr w:type="spellStart"/>
      <w:r>
        <w:rPr>
          <w:b/>
          <w:color w:val="000000" w:themeColor="text1"/>
        </w:rPr>
        <w:t>JDialog</w:t>
      </w:r>
      <w:proofErr w:type="spellEnd"/>
      <w:r>
        <w:rPr>
          <w:color w:val="000000" w:themeColor="text1"/>
        </w:rPr>
        <w:t xml:space="preserve"> (</w:t>
      </w:r>
      <w:proofErr w:type="spellStart"/>
      <w:r>
        <w:rPr>
          <w:b/>
          <w:color w:val="000000" w:themeColor="text1"/>
        </w:rPr>
        <w:t>SafeDialogGUI</w:t>
      </w:r>
      <w:proofErr w:type="spellEnd"/>
      <w:r>
        <w:rPr>
          <w:color w:val="000000" w:themeColor="text1"/>
        </w:rPr>
        <w:t xml:space="preserve">) per l’interazione con il tastierino della cassaforte. Quest si compone di una </w:t>
      </w:r>
      <w:proofErr w:type="spellStart"/>
      <w:r>
        <w:rPr>
          <w:b/>
          <w:color w:val="000000" w:themeColor="text1"/>
        </w:rPr>
        <w:t>textArea</w:t>
      </w:r>
      <w:proofErr w:type="spellEnd"/>
      <w:r>
        <w:rPr>
          <w:color w:val="000000" w:themeColor="text1"/>
        </w:rPr>
        <w:t xml:space="preserve"> con il nome della cassaforte, una </w:t>
      </w:r>
      <w:proofErr w:type="spellStart"/>
      <w:r>
        <w:rPr>
          <w:b/>
          <w:color w:val="000000" w:themeColor="text1"/>
        </w:rPr>
        <w:t>JPasswordField</w:t>
      </w:r>
      <w:proofErr w:type="spellEnd"/>
      <w:r>
        <w:rPr>
          <w:b/>
          <w:color w:val="000000" w:themeColor="text1"/>
        </w:rPr>
        <w:t xml:space="preserve"> </w:t>
      </w:r>
      <w:r>
        <w:rPr>
          <w:color w:val="000000" w:themeColor="text1"/>
        </w:rPr>
        <w:t xml:space="preserve">per l’inserimento del pin della cassaforte, e dei </w:t>
      </w:r>
      <w:proofErr w:type="spellStart"/>
      <w:r>
        <w:rPr>
          <w:b/>
          <w:color w:val="000000" w:themeColor="text1"/>
        </w:rPr>
        <w:t>Jbutton</w:t>
      </w:r>
      <w:proofErr w:type="spellEnd"/>
      <w:r>
        <w:rPr>
          <w:color w:val="000000" w:themeColor="text1"/>
        </w:rPr>
        <w:t xml:space="preserve"> per l’inserimento della password e la chiusura della </w:t>
      </w:r>
      <w:proofErr w:type="spellStart"/>
      <w:r>
        <w:rPr>
          <w:b/>
          <w:color w:val="000000" w:themeColor="text1"/>
        </w:rPr>
        <w:t>JDialog</w:t>
      </w:r>
      <w:proofErr w:type="spellEnd"/>
      <w:r>
        <w:rPr>
          <w:color w:val="000000" w:themeColor="text1"/>
        </w:rPr>
        <w:t>.</w:t>
      </w:r>
    </w:p>
    <w:p w14:paraId="78D38D9B" w14:textId="77777777" w:rsidR="00DA7EA6" w:rsidRDefault="00000000">
      <w:pPr>
        <w:numPr>
          <w:ilvl w:val="0"/>
          <w:numId w:val="26"/>
        </w:numPr>
        <w:rPr>
          <w:color w:val="000000" w:themeColor="text1"/>
        </w:rPr>
      </w:pPr>
      <w:r>
        <w:rPr>
          <w:color w:val="000000" w:themeColor="text1"/>
        </w:rPr>
        <w:t xml:space="preserve">Una finestra </w:t>
      </w:r>
      <w:proofErr w:type="spellStart"/>
      <w:r>
        <w:rPr>
          <w:b/>
          <w:color w:val="000000" w:themeColor="text1"/>
        </w:rPr>
        <w:t>JDialog</w:t>
      </w:r>
      <w:proofErr w:type="spellEnd"/>
      <w:r>
        <w:rPr>
          <w:b/>
          <w:color w:val="000000" w:themeColor="text1"/>
        </w:rPr>
        <w:t xml:space="preserve"> (</w:t>
      </w:r>
      <w:proofErr w:type="spellStart"/>
      <w:r>
        <w:rPr>
          <w:b/>
          <w:color w:val="000000" w:themeColor="text1"/>
        </w:rPr>
        <w:t>MenuCommandGUI</w:t>
      </w:r>
      <w:proofErr w:type="spellEnd"/>
      <w:r>
        <w:rPr>
          <w:b/>
          <w:color w:val="000000" w:themeColor="text1"/>
        </w:rPr>
        <w:t>)</w:t>
      </w:r>
      <w:r>
        <w:rPr>
          <w:color w:val="000000" w:themeColor="text1"/>
        </w:rPr>
        <w:t xml:space="preserve"> per l’interazione con il menu grafico dell’avventura. Il menu a sua volta, a seconda del </w:t>
      </w:r>
      <w:proofErr w:type="spellStart"/>
      <w:r>
        <w:rPr>
          <w:color w:val="000000" w:themeColor="text1"/>
        </w:rPr>
        <w:t>Jbutton</w:t>
      </w:r>
      <w:proofErr w:type="spellEnd"/>
      <w:r>
        <w:rPr>
          <w:color w:val="000000" w:themeColor="text1"/>
        </w:rPr>
        <w:t xml:space="preserve"> con cui si interagisce, permette di interagire con nuove </w:t>
      </w:r>
      <w:proofErr w:type="spellStart"/>
      <w:r>
        <w:rPr>
          <w:color w:val="000000" w:themeColor="text1"/>
        </w:rPr>
        <w:t>JDialog</w:t>
      </w:r>
      <w:proofErr w:type="spellEnd"/>
      <w:r>
        <w:rPr>
          <w:color w:val="000000" w:themeColor="text1"/>
        </w:rPr>
        <w:t xml:space="preserve">, come la </w:t>
      </w:r>
      <w:proofErr w:type="spellStart"/>
      <w:r>
        <w:rPr>
          <w:color w:val="000000" w:themeColor="text1"/>
        </w:rPr>
        <w:t>Dialog</w:t>
      </w:r>
      <w:proofErr w:type="spellEnd"/>
      <w:r>
        <w:rPr>
          <w:color w:val="000000" w:themeColor="text1"/>
        </w:rPr>
        <w:t xml:space="preserve"> per l’abbandono del gioco (</w:t>
      </w:r>
      <w:proofErr w:type="spellStart"/>
      <w:r>
        <w:rPr>
          <w:b/>
          <w:color w:val="000000" w:themeColor="text1"/>
        </w:rPr>
        <w:t>EndCommandGUI</w:t>
      </w:r>
      <w:proofErr w:type="spellEnd"/>
      <w:r>
        <w:rPr>
          <w:color w:val="000000" w:themeColor="text1"/>
        </w:rPr>
        <w:t xml:space="preserve">), una </w:t>
      </w:r>
      <w:proofErr w:type="spellStart"/>
      <w:r>
        <w:rPr>
          <w:color w:val="000000" w:themeColor="text1"/>
        </w:rPr>
        <w:t>Dialog</w:t>
      </w:r>
      <w:proofErr w:type="spellEnd"/>
      <w:r>
        <w:rPr>
          <w:color w:val="000000" w:themeColor="text1"/>
        </w:rPr>
        <w:t xml:space="preserve"> (</w:t>
      </w:r>
      <w:proofErr w:type="spellStart"/>
      <w:r>
        <w:rPr>
          <w:b/>
          <w:color w:val="000000" w:themeColor="text1"/>
        </w:rPr>
        <w:t>SaveCommandGUI</w:t>
      </w:r>
      <w:proofErr w:type="spellEnd"/>
      <w:r>
        <w:rPr>
          <w:color w:val="000000" w:themeColor="text1"/>
        </w:rPr>
        <w:t>) per il salvataggio dei progressi di gioco (Funzionalità non operativa</w:t>
      </w:r>
      <w:proofErr w:type="gramStart"/>
      <w:r>
        <w:rPr>
          <w:color w:val="000000" w:themeColor="text1"/>
        </w:rPr>
        <w:t>) ,</w:t>
      </w:r>
      <w:proofErr w:type="gramEnd"/>
      <w:r>
        <w:rPr>
          <w:color w:val="000000" w:themeColor="text1"/>
        </w:rPr>
        <w:t xml:space="preserve"> e una </w:t>
      </w:r>
      <w:proofErr w:type="spellStart"/>
      <w:r>
        <w:rPr>
          <w:color w:val="000000" w:themeColor="text1"/>
        </w:rPr>
        <w:t>Dialog</w:t>
      </w:r>
      <w:proofErr w:type="spellEnd"/>
      <w:r>
        <w:rPr>
          <w:color w:val="000000" w:themeColor="text1"/>
        </w:rPr>
        <w:t xml:space="preserve"> (</w:t>
      </w:r>
      <w:proofErr w:type="spellStart"/>
      <w:r>
        <w:rPr>
          <w:b/>
          <w:color w:val="000000" w:themeColor="text1"/>
        </w:rPr>
        <w:t>RescueProgressGUI</w:t>
      </w:r>
      <w:proofErr w:type="spellEnd"/>
      <w:r>
        <w:rPr>
          <w:b/>
          <w:color w:val="000000" w:themeColor="text1"/>
        </w:rPr>
        <w:t>)</w:t>
      </w:r>
      <w:r>
        <w:rPr>
          <w:color w:val="000000" w:themeColor="text1"/>
        </w:rPr>
        <w:t xml:space="preserve"> per il recupero dei salvataggi di gioco (Funzionalità non operativa).</w:t>
      </w:r>
    </w:p>
    <w:p w14:paraId="66EC741C" w14:textId="77777777" w:rsidR="00DA7EA6" w:rsidRDefault="00000000">
      <w:pPr>
        <w:numPr>
          <w:ilvl w:val="0"/>
          <w:numId w:val="26"/>
        </w:numPr>
        <w:rPr>
          <w:color w:val="000000" w:themeColor="text1"/>
        </w:rPr>
      </w:pPr>
      <w:r>
        <w:rPr>
          <w:color w:val="000000" w:themeColor="text1"/>
        </w:rPr>
        <w:t xml:space="preserve">La </w:t>
      </w:r>
      <w:proofErr w:type="spellStart"/>
      <w:r>
        <w:rPr>
          <w:color w:val="000000" w:themeColor="text1"/>
        </w:rPr>
        <w:t>JDialog</w:t>
      </w:r>
      <w:proofErr w:type="spellEnd"/>
      <w:r>
        <w:rPr>
          <w:color w:val="000000" w:themeColor="text1"/>
        </w:rPr>
        <w:t xml:space="preserve"> per l’abbandono del gioco (</w:t>
      </w:r>
      <w:proofErr w:type="spellStart"/>
      <w:r>
        <w:rPr>
          <w:b/>
          <w:color w:val="000000" w:themeColor="text1"/>
        </w:rPr>
        <w:t>EndCommandGUI</w:t>
      </w:r>
      <w:proofErr w:type="spellEnd"/>
      <w:r>
        <w:rPr>
          <w:color w:val="000000" w:themeColor="text1"/>
        </w:rPr>
        <w:t xml:space="preserve">) si compone di un semplice insieme di </w:t>
      </w:r>
      <w:proofErr w:type="spellStart"/>
      <w:r>
        <w:rPr>
          <w:b/>
          <w:color w:val="000000" w:themeColor="text1"/>
        </w:rPr>
        <w:t>JButtons</w:t>
      </w:r>
      <w:proofErr w:type="spellEnd"/>
      <w:r>
        <w:rPr>
          <w:color w:val="000000" w:themeColor="text1"/>
        </w:rPr>
        <w:t xml:space="preserve">, che permettono di confermare l’uscita dal gioco, oppure di continuare a giocare.  </w:t>
      </w:r>
    </w:p>
    <w:p w14:paraId="182F394E" w14:textId="77777777" w:rsidR="00DA7EA6" w:rsidRDefault="00000000">
      <w:pPr>
        <w:numPr>
          <w:ilvl w:val="0"/>
          <w:numId w:val="26"/>
        </w:numPr>
        <w:rPr>
          <w:color w:val="000000" w:themeColor="text1"/>
        </w:rPr>
      </w:pPr>
      <w:r>
        <w:rPr>
          <w:color w:val="000000" w:themeColor="text1"/>
        </w:rPr>
        <w:t xml:space="preserve">La </w:t>
      </w:r>
      <w:proofErr w:type="spellStart"/>
      <w:r>
        <w:rPr>
          <w:color w:val="000000" w:themeColor="text1"/>
        </w:rPr>
        <w:t>Dialog</w:t>
      </w:r>
      <w:proofErr w:type="spellEnd"/>
      <w:r>
        <w:rPr>
          <w:color w:val="000000" w:themeColor="text1"/>
        </w:rPr>
        <w:t xml:space="preserve"> per il salvataggio del gioco (</w:t>
      </w:r>
      <w:proofErr w:type="spellStart"/>
      <w:r>
        <w:rPr>
          <w:b/>
          <w:color w:val="000000" w:themeColor="text1"/>
        </w:rPr>
        <w:t>SaveCommandGUI</w:t>
      </w:r>
      <w:proofErr w:type="spellEnd"/>
      <w:r>
        <w:rPr>
          <w:b/>
          <w:color w:val="000000" w:themeColor="text1"/>
        </w:rPr>
        <w:t>)</w:t>
      </w:r>
      <w:r>
        <w:rPr>
          <w:color w:val="000000" w:themeColor="text1"/>
        </w:rPr>
        <w:t xml:space="preserve"> si compone di una </w:t>
      </w:r>
      <w:proofErr w:type="spellStart"/>
      <w:r>
        <w:rPr>
          <w:b/>
          <w:color w:val="000000" w:themeColor="text1"/>
        </w:rPr>
        <w:t>textArea</w:t>
      </w:r>
      <w:proofErr w:type="spellEnd"/>
      <w:r>
        <w:rPr>
          <w:color w:val="000000" w:themeColor="text1"/>
        </w:rPr>
        <w:t xml:space="preserve"> per l’inserimento del nome del nuovo salvataggio, e un </w:t>
      </w:r>
      <w:proofErr w:type="spellStart"/>
      <w:r>
        <w:rPr>
          <w:b/>
          <w:color w:val="000000" w:themeColor="text1"/>
        </w:rPr>
        <w:t>JButton</w:t>
      </w:r>
      <w:proofErr w:type="spellEnd"/>
      <w:r>
        <w:rPr>
          <w:color w:val="000000" w:themeColor="text1"/>
        </w:rPr>
        <w:t xml:space="preserve"> per confermarne il salvataggio. Se viene portata a termine l’interazione con Il </w:t>
      </w:r>
      <w:proofErr w:type="spellStart"/>
      <w:r>
        <w:rPr>
          <w:b/>
          <w:color w:val="000000" w:themeColor="text1"/>
        </w:rPr>
        <w:t>Jbutton</w:t>
      </w:r>
      <w:proofErr w:type="spellEnd"/>
      <w:r>
        <w:rPr>
          <w:color w:val="000000" w:themeColor="text1"/>
        </w:rPr>
        <w:t>, la classe sopracitata effettuerà una chiamata REST per interagire con il database, e quindi salvarne i progressi di gioco all’interno.</w:t>
      </w:r>
    </w:p>
    <w:p w14:paraId="66B624B9" w14:textId="77777777" w:rsidR="00DA7EA6" w:rsidRDefault="00000000">
      <w:pPr>
        <w:numPr>
          <w:ilvl w:val="0"/>
          <w:numId w:val="26"/>
        </w:numPr>
        <w:spacing w:after="240"/>
        <w:rPr>
          <w:color w:val="000000" w:themeColor="text1"/>
        </w:rPr>
      </w:pPr>
      <w:r>
        <w:rPr>
          <w:color w:val="000000" w:themeColor="text1"/>
        </w:rPr>
        <w:t xml:space="preserve">La </w:t>
      </w:r>
      <w:proofErr w:type="spellStart"/>
      <w:r>
        <w:rPr>
          <w:color w:val="000000" w:themeColor="text1"/>
        </w:rPr>
        <w:t>Dialog</w:t>
      </w:r>
      <w:proofErr w:type="spellEnd"/>
      <w:r>
        <w:rPr>
          <w:color w:val="000000" w:themeColor="text1"/>
        </w:rPr>
        <w:t xml:space="preserve"> per il recupero dei progressi di gioco (</w:t>
      </w:r>
      <w:proofErr w:type="spellStart"/>
      <w:r>
        <w:rPr>
          <w:b/>
          <w:color w:val="000000" w:themeColor="text1"/>
        </w:rPr>
        <w:t>RescueProgressGUI</w:t>
      </w:r>
      <w:proofErr w:type="spellEnd"/>
      <w:r>
        <w:rPr>
          <w:b/>
          <w:color w:val="000000" w:themeColor="text1"/>
        </w:rPr>
        <w:t>)</w:t>
      </w:r>
      <w:r>
        <w:rPr>
          <w:color w:val="000000" w:themeColor="text1"/>
        </w:rPr>
        <w:t xml:space="preserve"> si compone di una </w:t>
      </w:r>
      <w:proofErr w:type="spellStart"/>
      <w:r>
        <w:rPr>
          <w:color w:val="000000" w:themeColor="text1"/>
        </w:rPr>
        <w:t>Jlist</w:t>
      </w:r>
      <w:proofErr w:type="spellEnd"/>
      <w:r>
        <w:rPr>
          <w:color w:val="000000" w:themeColor="text1"/>
        </w:rPr>
        <w:t xml:space="preserve"> utilizzata per mostrare tutti i nomi dei salvataggi di gioco aggiunti nel database, e un</w:t>
      </w:r>
      <w:r>
        <w:rPr>
          <w:b/>
          <w:color w:val="000000" w:themeColor="text1"/>
        </w:rPr>
        <w:t xml:space="preserve"> </w:t>
      </w:r>
      <w:proofErr w:type="spellStart"/>
      <w:r>
        <w:rPr>
          <w:b/>
          <w:color w:val="000000" w:themeColor="text1"/>
        </w:rPr>
        <w:t>JButton</w:t>
      </w:r>
      <w:proofErr w:type="spellEnd"/>
      <w:r>
        <w:rPr>
          <w:color w:val="000000" w:themeColor="text1"/>
        </w:rPr>
        <w:t xml:space="preserve"> per permettere la selezione di uno di questi dalla </w:t>
      </w:r>
      <w:proofErr w:type="spellStart"/>
      <w:r>
        <w:rPr>
          <w:color w:val="000000" w:themeColor="text1"/>
        </w:rPr>
        <w:t>Jlist</w:t>
      </w:r>
      <w:proofErr w:type="spellEnd"/>
      <w:r>
        <w:rPr>
          <w:color w:val="000000" w:themeColor="text1"/>
        </w:rPr>
        <w:t xml:space="preserve">. </w:t>
      </w:r>
      <w:proofErr w:type="gramStart"/>
      <w:r>
        <w:rPr>
          <w:color w:val="000000" w:themeColor="text1"/>
        </w:rPr>
        <w:t>E’</w:t>
      </w:r>
      <w:proofErr w:type="gramEnd"/>
      <w:r>
        <w:rPr>
          <w:color w:val="000000" w:themeColor="text1"/>
        </w:rPr>
        <w:t xml:space="preserve"> stato quindi implementato un </w:t>
      </w:r>
      <w:proofErr w:type="spellStart"/>
      <w:r>
        <w:rPr>
          <w:b/>
          <w:color w:val="000000" w:themeColor="text1"/>
        </w:rPr>
        <w:t>ListSelectionListener</w:t>
      </w:r>
      <w:proofErr w:type="spellEnd"/>
      <w:r>
        <w:rPr>
          <w:b/>
          <w:color w:val="000000" w:themeColor="text1"/>
        </w:rPr>
        <w:t xml:space="preserve"> </w:t>
      </w:r>
      <w:r>
        <w:rPr>
          <w:color w:val="000000" w:themeColor="text1"/>
        </w:rPr>
        <w:t xml:space="preserve">per permettere di individuare la scelta del salvataggio da caricare. L’action </w:t>
      </w:r>
      <w:proofErr w:type="spellStart"/>
      <w:r>
        <w:rPr>
          <w:color w:val="000000" w:themeColor="text1"/>
        </w:rPr>
        <w:t>performed</w:t>
      </w:r>
      <w:proofErr w:type="spellEnd"/>
      <w:r>
        <w:rPr>
          <w:color w:val="000000" w:themeColor="text1"/>
        </w:rPr>
        <w:t xml:space="preserve"> del </w:t>
      </w:r>
      <w:proofErr w:type="spellStart"/>
      <w:r>
        <w:rPr>
          <w:b/>
          <w:color w:val="000000" w:themeColor="text1"/>
        </w:rPr>
        <w:t>JButton</w:t>
      </w:r>
      <w:proofErr w:type="spellEnd"/>
      <w:r>
        <w:rPr>
          <w:b/>
          <w:color w:val="000000" w:themeColor="text1"/>
        </w:rPr>
        <w:t xml:space="preserve"> </w:t>
      </w:r>
      <w:r>
        <w:rPr>
          <w:color w:val="000000" w:themeColor="text1"/>
        </w:rPr>
        <w:t xml:space="preserve">richiede, attraverso chiamata REST al server, il salvataggio associato al nome selezionato dall’utente, che viene quindi salvato in un riferimento d’istanza della </w:t>
      </w:r>
      <w:proofErr w:type="spellStart"/>
      <w:r>
        <w:rPr>
          <w:b/>
          <w:color w:val="000000" w:themeColor="text1"/>
        </w:rPr>
        <w:t>RescueProgressGUI</w:t>
      </w:r>
      <w:proofErr w:type="spellEnd"/>
      <w:r>
        <w:rPr>
          <w:color w:val="000000" w:themeColor="text1"/>
        </w:rPr>
        <w:t>.</w:t>
      </w:r>
    </w:p>
    <w:p w14:paraId="74ABC0AB" w14:textId="77777777" w:rsidR="00DA7EA6" w:rsidRDefault="00000000">
      <w:pPr>
        <w:pStyle w:val="Titolo3"/>
        <w:keepNext w:val="0"/>
        <w:keepLines w:val="0"/>
        <w:spacing w:before="280"/>
        <w:rPr>
          <w:b/>
          <w:color w:val="000000" w:themeColor="text1"/>
          <w:sz w:val="26"/>
          <w:szCs w:val="26"/>
        </w:rPr>
      </w:pPr>
      <w:bookmarkStart w:id="13" w:name="_btsafqvmazwz" w:colFirst="0" w:colLast="0"/>
      <w:bookmarkEnd w:id="13"/>
      <w:proofErr w:type="spellStart"/>
      <w:r>
        <w:rPr>
          <w:b/>
          <w:color w:val="000000" w:themeColor="text1"/>
          <w:sz w:val="26"/>
          <w:szCs w:val="26"/>
        </w:rPr>
        <w:t>Thread</w:t>
      </w:r>
      <w:proofErr w:type="spellEnd"/>
      <w:r>
        <w:rPr>
          <w:b/>
          <w:color w:val="000000" w:themeColor="text1"/>
          <w:sz w:val="26"/>
          <w:szCs w:val="26"/>
        </w:rPr>
        <w:t xml:space="preserve"> e programmazione concorrente</w:t>
      </w:r>
    </w:p>
    <w:p w14:paraId="7C0B5CCC" w14:textId="77777777" w:rsidR="00DA7EA6" w:rsidRDefault="00000000">
      <w:pPr>
        <w:rPr>
          <w:color w:val="000000" w:themeColor="text1"/>
        </w:rPr>
      </w:pPr>
      <w:proofErr w:type="gramStart"/>
      <w:r>
        <w:rPr>
          <w:color w:val="000000" w:themeColor="text1"/>
        </w:rPr>
        <w:t>E’</w:t>
      </w:r>
      <w:proofErr w:type="gramEnd"/>
      <w:r>
        <w:rPr>
          <w:color w:val="000000" w:themeColor="text1"/>
        </w:rPr>
        <w:t xml:space="preserve"> stata definita un’implementazione dell’interfaccia</w:t>
      </w:r>
      <w:r>
        <w:rPr>
          <w:b/>
          <w:color w:val="000000" w:themeColor="text1"/>
        </w:rPr>
        <w:t xml:space="preserve"> </w:t>
      </w:r>
      <w:proofErr w:type="spellStart"/>
      <w:r>
        <w:rPr>
          <w:b/>
          <w:color w:val="000000" w:themeColor="text1"/>
        </w:rPr>
        <w:t>Runnable</w:t>
      </w:r>
      <w:proofErr w:type="spellEnd"/>
      <w:r>
        <w:rPr>
          <w:b/>
          <w:color w:val="000000" w:themeColor="text1"/>
        </w:rPr>
        <w:t xml:space="preserve"> </w:t>
      </w:r>
      <w:r>
        <w:rPr>
          <w:color w:val="000000" w:themeColor="text1"/>
        </w:rPr>
        <w:t xml:space="preserve">per mezzo della classe </w:t>
      </w:r>
      <w:proofErr w:type="spellStart"/>
      <w:r>
        <w:rPr>
          <w:b/>
          <w:color w:val="000000" w:themeColor="text1"/>
        </w:rPr>
        <w:t>ServerManager</w:t>
      </w:r>
      <w:proofErr w:type="spellEnd"/>
      <w:r>
        <w:rPr>
          <w:b/>
          <w:color w:val="000000" w:themeColor="text1"/>
        </w:rPr>
        <w:t>.</w:t>
      </w:r>
      <w:r>
        <w:rPr>
          <w:color w:val="000000" w:themeColor="text1"/>
        </w:rPr>
        <w:t xml:space="preserve"> Questa classe conserva al suo interno un riferimento al server Http inizializzato, e definisce il metodo </w:t>
      </w:r>
      <w:proofErr w:type="spellStart"/>
      <w:proofErr w:type="gramStart"/>
      <w:r>
        <w:rPr>
          <w:color w:val="000000" w:themeColor="text1"/>
        </w:rPr>
        <w:t>run</w:t>
      </w:r>
      <w:proofErr w:type="spellEnd"/>
      <w:r>
        <w:rPr>
          <w:color w:val="000000" w:themeColor="text1"/>
        </w:rPr>
        <w:t>(</w:t>
      </w:r>
      <w:proofErr w:type="gramEnd"/>
      <w:r>
        <w:rPr>
          <w:color w:val="000000" w:themeColor="text1"/>
        </w:rPr>
        <w:t xml:space="preserve">) di </w:t>
      </w:r>
      <w:proofErr w:type="spellStart"/>
      <w:r>
        <w:rPr>
          <w:color w:val="000000" w:themeColor="text1"/>
        </w:rPr>
        <w:t>Runnable</w:t>
      </w:r>
      <w:proofErr w:type="spellEnd"/>
      <w:r>
        <w:rPr>
          <w:color w:val="000000" w:themeColor="text1"/>
        </w:rPr>
        <w:t>, per permettere l’avvio e quindi l’esecuzione parallela del servizio Server durante l’intero flusso di gioco.</w:t>
      </w:r>
    </w:p>
    <w:p w14:paraId="38DEC2F6" w14:textId="77777777" w:rsidR="0056537A" w:rsidRDefault="0056537A">
      <w:pPr>
        <w:pStyle w:val="Titolo3"/>
        <w:keepNext w:val="0"/>
        <w:keepLines w:val="0"/>
        <w:spacing w:before="280"/>
        <w:rPr>
          <w:b/>
          <w:color w:val="000000" w:themeColor="text1"/>
          <w:sz w:val="26"/>
          <w:szCs w:val="26"/>
        </w:rPr>
      </w:pPr>
      <w:bookmarkStart w:id="14" w:name="_hqh04sc9n3d7" w:colFirst="0" w:colLast="0"/>
      <w:bookmarkEnd w:id="14"/>
    </w:p>
    <w:p w14:paraId="5AF407E7" w14:textId="152EA0E2" w:rsidR="00DA7EA6" w:rsidRDefault="00000000">
      <w:pPr>
        <w:pStyle w:val="Titolo3"/>
        <w:keepNext w:val="0"/>
        <w:keepLines w:val="0"/>
        <w:spacing w:before="280"/>
        <w:rPr>
          <w:b/>
          <w:color w:val="000000" w:themeColor="text1"/>
          <w:sz w:val="26"/>
          <w:szCs w:val="26"/>
        </w:rPr>
      </w:pPr>
      <w:proofErr w:type="spellStart"/>
      <w:r>
        <w:rPr>
          <w:b/>
          <w:color w:val="000000" w:themeColor="text1"/>
          <w:sz w:val="26"/>
          <w:szCs w:val="26"/>
        </w:rPr>
        <w:lastRenderedPageBreak/>
        <w:t>Socket</w:t>
      </w:r>
      <w:proofErr w:type="spellEnd"/>
      <w:r>
        <w:rPr>
          <w:b/>
          <w:color w:val="000000" w:themeColor="text1"/>
          <w:sz w:val="26"/>
          <w:szCs w:val="26"/>
        </w:rPr>
        <w:t xml:space="preserve"> e/o REST</w:t>
      </w:r>
    </w:p>
    <w:p w14:paraId="026FB9DD" w14:textId="77777777" w:rsidR="0056537A" w:rsidRPr="0056537A" w:rsidRDefault="0056537A" w:rsidP="0056537A">
      <w:pPr>
        <w:spacing w:before="240" w:after="240"/>
        <w:rPr>
          <w:color w:val="000000" w:themeColor="text1"/>
          <w:lang w:val="it-IT"/>
        </w:rPr>
      </w:pPr>
      <w:r w:rsidRPr="0056537A">
        <w:rPr>
          <w:color w:val="000000" w:themeColor="text1"/>
          <w:lang w:val="it-IT"/>
        </w:rPr>
        <w:t>Sono stati implementati diversi servizi REST:</w:t>
      </w:r>
    </w:p>
    <w:p w14:paraId="133A1407" w14:textId="37670289" w:rsidR="0056537A" w:rsidRPr="0056537A" w:rsidRDefault="0056537A" w:rsidP="0056537A">
      <w:pPr>
        <w:numPr>
          <w:ilvl w:val="0"/>
          <w:numId w:val="28"/>
        </w:numPr>
        <w:spacing w:before="240" w:after="240"/>
        <w:rPr>
          <w:color w:val="000000" w:themeColor="text1"/>
          <w:lang w:val="it-IT"/>
        </w:rPr>
      </w:pPr>
      <w:r w:rsidRPr="0056537A">
        <w:rPr>
          <w:color w:val="000000" w:themeColor="text1"/>
          <w:lang w:val="it-IT"/>
        </w:rPr>
        <w:t xml:space="preserve">Servizio REST per salvataggio dei progressi di gioco e recupero dei salvataggi: Questo servizio è incapsulato nella classe </w:t>
      </w:r>
      <w:proofErr w:type="spellStart"/>
      <w:r w:rsidRPr="0056537A">
        <w:rPr>
          <w:b/>
          <w:bCs/>
          <w:color w:val="000000" w:themeColor="text1"/>
          <w:lang w:val="it-IT"/>
        </w:rPr>
        <w:t>GameService</w:t>
      </w:r>
      <w:proofErr w:type="spellEnd"/>
      <w:r w:rsidRPr="0056537A">
        <w:rPr>
          <w:color w:val="000000" w:themeColor="text1"/>
          <w:lang w:val="it-IT"/>
        </w:rPr>
        <w:t xml:space="preserve">. Questa contiene un riferimento al database per permettere di effettuare richieste (update e queries sui salvataggi di gioco). </w:t>
      </w:r>
      <w:proofErr w:type="gramStart"/>
      <w:r w:rsidRPr="0056537A">
        <w:rPr>
          <w:color w:val="000000" w:themeColor="text1"/>
          <w:lang w:val="it-IT"/>
        </w:rPr>
        <w:t>Inoltre</w:t>
      </w:r>
      <w:proofErr w:type="gramEnd"/>
      <w:r w:rsidRPr="0056537A">
        <w:rPr>
          <w:color w:val="000000" w:themeColor="text1"/>
          <w:lang w:val="it-IT"/>
        </w:rPr>
        <w:t xml:space="preserve"> conserva due metodi GET e un metodo PUT. Il metodo GET per la richiesta del salvataggio di gioco</w:t>
      </w:r>
      <w:r>
        <w:rPr>
          <w:color w:val="000000" w:themeColor="text1"/>
          <w:lang w:val="it-IT"/>
        </w:rPr>
        <w:t xml:space="preserve"> </w:t>
      </w:r>
      <w:r w:rsidRPr="0056537A">
        <w:rPr>
          <w:color w:val="000000" w:themeColor="text1"/>
          <w:lang w:val="it-IT"/>
        </w:rPr>
        <w:t xml:space="preserve">verrà invocato quando il </w:t>
      </w:r>
      <w:proofErr w:type="spellStart"/>
      <w:r w:rsidRPr="0056537A">
        <w:rPr>
          <w:b/>
          <w:bCs/>
          <w:color w:val="000000" w:themeColor="text1"/>
          <w:lang w:val="it-IT"/>
        </w:rPr>
        <w:t>ClientManager</w:t>
      </w:r>
      <w:proofErr w:type="spellEnd"/>
      <w:r w:rsidRPr="0056537A">
        <w:rPr>
          <w:color w:val="000000" w:themeColor="text1"/>
          <w:lang w:val="it-IT"/>
        </w:rPr>
        <w:t xml:space="preserve"> eseguirà una richiesta http al server utilizzando il verbo sopracitato. </w:t>
      </w:r>
    </w:p>
    <w:p w14:paraId="361F01A0" w14:textId="77777777" w:rsidR="0056537A" w:rsidRPr="0056537A" w:rsidRDefault="0056537A" w:rsidP="0056537A">
      <w:pPr>
        <w:numPr>
          <w:ilvl w:val="0"/>
          <w:numId w:val="28"/>
        </w:numPr>
        <w:spacing w:before="240" w:after="240"/>
        <w:rPr>
          <w:color w:val="000000" w:themeColor="text1"/>
          <w:lang w:val="it-IT"/>
        </w:rPr>
      </w:pPr>
      <w:r w:rsidRPr="0056537A">
        <w:rPr>
          <w:color w:val="000000" w:themeColor="text1"/>
          <w:lang w:val="it-IT"/>
        </w:rPr>
        <w:t xml:space="preserve">Il server riceverà la richiesta solo se avviato e configurato con la classe di servizio REST </w:t>
      </w:r>
      <w:proofErr w:type="spellStart"/>
      <w:r w:rsidRPr="0056537A">
        <w:rPr>
          <w:color w:val="000000" w:themeColor="text1"/>
          <w:lang w:val="it-IT"/>
        </w:rPr>
        <w:t>gameService</w:t>
      </w:r>
      <w:proofErr w:type="spellEnd"/>
      <w:r w:rsidRPr="0056537A">
        <w:rPr>
          <w:color w:val="000000" w:themeColor="text1"/>
          <w:lang w:val="it-IT"/>
        </w:rPr>
        <w:t>.</w:t>
      </w:r>
    </w:p>
    <w:p w14:paraId="5E8E20A1" w14:textId="77777777" w:rsidR="0056537A" w:rsidRPr="0056537A" w:rsidRDefault="0056537A" w:rsidP="0056537A">
      <w:pPr>
        <w:numPr>
          <w:ilvl w:val="0"/>
          <w:numId w:val="28"/>
        </w:numPr>
        <w:spacing w:before="240" w:after="240"/>
        <w:rPr>
          <w:color w:val="000000" w:themeColor="text1"/>
          <w:lang w:val="it-IT"/>
        </w:rPr>
      </w:pPr>
      <w:r w:rsidRPr="0056537A">
        <w:rPr>
          <w:color w:val="000000" w:themeColor="text1"/>
          <w:lang w:val="it-IT"/>
        </w:rPr>
        <w:t xml:space="preserve"> Il server inoltre viene gestito per mezzo della classe </w:t>
      </w:r>
      <w:proofErr w:type="spellStart"/>
      <w:r w:rsidRPr="0056537A">
        <w:rPr>
          <w:b/>
          <w:bCs/>
          <w:color w:val="000000" w:themeColor="text1"/>
          <w:lang w:val="it-IT"/>
        </w:rPr>
        <w:t>ServerManager</w:t>
      </w:r>
      <w:proofErr w:type="spellEnd"/>
      <w:r w:rsidRPr="0056537A">
        <w:rPr>
          <w:color w:val="000000" w:themeColor="text1"/>
          <w:lang w:val="it-IT"/>
        </w:rPr>
        <w:t>, che nel suo costruttore riceve i parametri di configurazione del server (classe service REST) e l’URI di localizzazione del server.</w:t>
      </w:r>
    </w:p>
    <w:p w14:paraId="0D86A199" w14:textId="77777777" w:rsidR="0056537A" w:rsidRPr="0056537A" w:rsidRDefault="0056537A" w:rsidP="0056537A">
      <w:pPr>
        <w:numPr>
          <w:ilvl w:val="0"/>
          <w:numId w:val="28"/>
        </w:numPr>
        <w:spacing w:before="240" w:after="240"/>
        <w:rPr>
          <w:color w:val="000000" w:themeColor="text1"/>
          <w:lang w:val="it-IT"/>
        </w:rPr>
      </w:pPr>
      <w:r w:rsidRPr="0056537A">
        <w:rPr>
          <w:color w:val="000000" w:themeColor="text1"/>
          <w:lang w:val="it-IT"/>
        </w:rPr>
        <w:t xml:space="preserve">Il </w:t>
      </w:r>
      <w:proofErr w:type="spellStart"/>
      <w:r w:rsidRPr="0056537A">
        <w:rPr>
          <w:b/>
          <w:bCs/>
          <w:color w:val="000000" w:themeColor="text1"/>
          <w:lang w:val="it-IT"/>
        </w:rPr>
        <w:t>ClientManager</w:t>
      </w:r>
      <w:proofErr w:type="spellEnd"/>
      <w:r w:rsidRPr="0056537A">
        <w:rPr>
          <w:color w:val="000000" w:themeColor="text1"/>
          <w:lang w:val="it-IT"/>
        </w:rPr>
        <w:t xml:space="preserve"> conserva questi metodi per accedere al servizio REST sui salvataggi di gioco:</w:t>
      </w:r>
    </w:p>
    <w:p w14:paraId="00F22DA6" w14:textId="77777777" w:rsidR="0056537A" w:rsidRPr="0056537A" w:rsidRDefault="0056537A" w:rsidP="0056537A">
      <w:pPr>
        <w:numPr>
          <w:ilvl w:val="1"/>
          <w:numId w:val="29"/>
        </w:numPr>
        <w:spacing w:before="240" w:after="240"/>
        <w:rPr>
          <w:color w:val="000000" w:themeColor="text1"/>
          <w:lang w:val="it-IT"/>
        </w:rPr>
      </w:pPr>
      <w:proofErr w:type="spellStart"/>
      <w:proofErr w:type="gramStart"/>
      <w:r w:rsidRPr="0056537A">
        <w:rPr>
          <w:b/>
          <w:bCs/>
          <w:color w:val="000000" w:themeColor="text1"/>
          <w:lang w:val="it-IT"/>
        </w:rPr>
        <w:t>addGameSavingRequest</w:t>
      </w:r>
      <w:proofErr w:type="spellEnd"/>
      <w:r w:rsidRPr="0056537A">
        <w:rPr>
          <w:color w:val="000000" w:themeColor="text1"/>
          <w:lang w:val="it-IT"/>
        </w:rPr>
        <w:t>() :</w:t>
      </w:r>
      <w:proofErr w:type="gramEnd"/>
      <w:r w:rsidRPr="0056537A">
        <w:rPr>
          <w:color w:val="000000" w:themeColor="text1"/>
          <w:lang w:val="it-IT"/>
        </w:rPr>
        <w:t xml:space="preserve"> Il metodo si occupa di aggiungere il salvataggio dei progressi di gioco (</w:t>
      </w:r>
      <w:proofErr w:type="spellStart"/>
      <w:r w:rsidRPr="0056537A">
        <w:rPr>
          <w:color w:val="000000" w:themeColor="text1"/>
          <w:lang w:val="it-IT"/>
        </w:rPr>
        <w:t>gameDescription</w:t>
      </w:r>
      <w:proofErr w:type="spellEnd"/>
      <w:r w:rsidRPr="0056537A">
        <w:rPr>
          <w:color w:val="000000" w:themeColor="text1"/>
          <w:lang w:val="it-IT"/>
        </w:rPr>
        <w:t>) in uno storage, per mezzo di una richiesta http ad un server REST.</w:t>
      </w:r>
    </w:p>
    <w:p w14:paraId="65CDDC38" w14:textId="77777777" w:rsidR="0056537A" w:rsidRPr="0056537A" w:rsidRDefault="0056537A" w:rsidP="0056537A">
      <w:pPr>
        <w:numPr>
          <w:ilvl w:val="1"/>
          <w:numId w:val="30"/>
        </w:numPr>
        <w:spacing w:before="240" w:after="240"/>
        <w:rPr>
          <w:color w:val="000000" w:themeColor="text1"/>
          <w:lang w:val="it-IT"/>
        </w:rPr>
      </w:pPr>
      <w:proofErr w:type="spellStart"/>
      <w:proofErr w:type="gramStart"/>
      <w:r w:rsidRPr="0056537A">
        <w:rPr>
          <w:b/>
          <w:bCs/>
          <w:color w:val="000000" w:themeColor="text1"/>
          <w:lang w:val="it-IT"/>
        </w:rPr>
        <w:t>getAllNamesGamesRequest</w:t>
      </w:r>
      <w:proofErr w:type="spellEnd"/>
      <w:r w:rsidRPr="0056537A">
        <w:rPr>
          <w:b/>
          <w:bCs/>
          <w:color w:val="000000" w:themeColor="text1"/>
          <w:lang w:val="it-IT"/>
        </w:rPr>
        <w:t>() :</w:t>
      </w:r>
      <w:proofErr w:type="gramEnd"/>
      <w:r w:rsidRPr="0056537A">
        <w:rPr>
          <w:color w:val="000000" w:themeColor="text1"/>
          <w:lang w:val="it-IT"/>
        </w:rPr>
        <w:t xml:space="preserve"> Il metodo fa richiesta http al server REST, restituendo tutti i nomi dei salvataggi di gioco aggiunti nello storage.</w:t>
      </w:r>
    </w:p>
    <w:p w14:paraId="258642EA" w14:textId="77777777" w:rsidR="0056537A" w:rsidRPr="0056537A" w:rsidRDefault="0056537A" w:rsidP="0056537A">
      <w:pPr>
        <w:numPr>
          <w:ilvl w:val="1"/>
          <w:numId w:val="31"/>
        </w:numPr>
        <w:spacing w:before="240" w:after="240"/>
        <w:rPr>
          <w:color w:val="000000" w:themeColor="text1"/>
          <w:lang w:val="it-IT"/>
        </w:rPr>
      </w:pPr>
      <w:proofErr w:type="spellStart"/>
      <w:proofErr w:type="gramStart"/>
      <w:r w:rsidRPr="0056537A">
        <w:rPr>
          <w:b/>
          <w:bCs/>
          <w:color w:val="000000" w:themeColor="text1"/>
          <w:lang w:val="it-IT"/>
        </w:rPr>
        <w:t>getGameSavingRequest</w:t>
      </w:r>
      <w:proofErr w:type="spellEnd"/>
      <w:r w:rsidRPr="0056537A">
        <w:rPr>
          <w:b/>
          <w:bCs/>
          <w:color w:val="000000" w:themeColor="text1"/>
          <w:lang w:val="it-IT"/>
        </w:rPr>
        <w:t>()</w:t>
      </w:r>
      <w:r w:rsidRPr="0056537A">
        <w:rPr>
          <w:color w:val="000000" w:themeColor="text1"/>
          <w:lang w:val="it-IT"/>
        </w:rPr>
        <w:t xml:space="preserve"> :</w:t>
      </w:r>
      <w:proofErr w:type="gramEnd"/>
      <w:r w:rsidRPr="0056537A">
        <w:rPr>
          <w:color w:val="000000" w:themeColor="text1"/>
          <w:lang w:val="it-IT"/>
        </w:rPr>
        <w:t xml:space="preserve"> Il metodo si occupa di fare richiesta del salvataggio di gioco corrispondente al </w:t>
      </w:r>
      <w:proofErr w:type="spellStart"/>
      <w:r w:rsidRPr="0056537A">
        <w:rPr>
          <w:color w:val="000000" w:themeColor="text1"/>
          <w:lang w:val="it-IT"/>
        </w:rPr>
        <w:t>gameId</w:t>
      </w:r>
      <w:proofErr w:type="spellEnd"/>
      <w:r w:rsidRPr="0056537A">
        <w:rPr>
          <w:color w:val="000000" w:themeColor="text1"/>
          <w:lang w:val="it-IT"/>
        </w:rPr>
        <w:t xml:space="preserve"> passato per parametro al metodo, tramite chiamata al servizio REST del server.</w:t>
      </w:r>
    </w:p>
    <w:p w14:paraId="2AC1BF89" w14:textId="77777777" w:rsidR="0056537A" w:rsidRPr="0056537A" w:rsidRDefault="0056537A" w:rsidP="0056537A">
      <w:pPr>
        <w:spacing w:before="240" w:after="240"/>
        <w:rPr>
          <w:color w:val="000000" w:themeColor="text1"/>
          <w:lang w:val="it-IT"/>
        </w:rPr>
      </w:pPr>
      <w:r w:rsidRPr="0056537A">
        <w:rPr>
          <w:color w:val="000000" w:themeColor="text1"/>
          <w:lang w:val="it-IT"/>
        </w:rPr>
        <w:br/>
      </w:r>
    </w:p>
    <w:p w14:paraId="65DDAAE8" w14:textId="77777777" w:rsidR="0056537A" w:rsidRPr="0056537A" w:rsidRDefault="0056537A" w:rsidP="0056537A">
      <w:pPr>
        <w:numPr>
          <w:ilvl w:val="0"/>
          <w:numId w:val="32"/>
        </w:numPr>
        <w:spacing w:before="240" w:after="240"/>
        <w:rPr>
          <w:color w:val="000000" w:themeColor="text1"/>
          <w:lang w:val="it-IT"/>
        </w:rPr>
      </w:pPr>
      <w:r w:rsidRPr="0056537A">
        <w:rPr>
          <w:color w:val="000000" w:themeColor="text1"/>
          <w:lang w:val="it-IT"/>
        </w:rPr>
        <w:t>Il server REST per ognuna delle precedenti richieste http avrà i metodi:</w:t>
      </w:r>
    </w:p>
    <w:p w14:paraId="03F272B5" w14:textId="77777777" w:rsidR="0056537A" w:rsidRPr="0056537A" w:rsidRDefault="0056537A" w:rsidP="0056537A">
      <w:pPr>
        <w:numPr>
          <w:ilvl w:val="1"/>
          <w:numId w:val="33"/>
        </w:numPr>
        <w:spacing w:before="240" w:after="240"/>
        <w:rPr>
          <w:color w:val="000000" w:themeColor="text1"/>
          <w:lang w:val="it-IT"/>
        </w:rPr>
      </w:pPr>
      <w:proofErr w:type="spellStart"/>
      <w:proofErr w:type="gramStart"/>
      <w:r w:rsidRPr="0056537A">
        <w:rPr>
          <w:b/>
          <w:bCs/>
          <w:color w:val="000000" w:themeColor="text1"/>
          <w:lang w:val="it-IT"/>
        </w:rPr>
        <w:t>addGameSaving</w:t>
      </w:r>
      <w:proofErr w:type="spellEnd"/>
      <w:r w:rsidRPr="0056537A">
        <w:rPr>
          <w:b/>
          <w:bCs/>
          <w:color w:val="000000" w:themeColor="text1"/>
          <w:lang w:val="it-IT"/>
        </w:rPr>
        <w:t xml:space="preserve">() </w:t>
      </w:r>
      <w:r w:rsidRPr="0056537A">
        <w:rPr>
          <w:color w:val="000000" w:themeColor="text1"/>
          <w:lang w:val="it-IT"/>
        </w:rPr>
        <w:t>:</w:t>
      </w:r>
      <w:proofErr w:type="gramEnd"/>
      <w:r w:rsidRPr="0056537A">
        <w:rPr>
          <w:color w:val="000000" w:themeColor="text1"/>
          <w:lang w:val="it-IT"/>
        </w:rPr>
        <w:t xml:space="preserve"> Il metodo si occupa di convertire la </w:t>
      </w:r>
      <w:proofErr w:type="spellStart"/>
      <w:r w:rsidRPr="0056537A">
        <w:rPr>
          <w:color w:val="000000" w:themeColor="text1"/>
          <w:lang w:val="it-IT"/>
        </w:rPr>
        <w:t>tupla</w:t>
      </w:r>
      <w:proofErr w:type="spellEnd"/>
      <w:r w:rsidRPr="0056537A">
        <w:rPr>
          <w:color w:val="000000" w:themeColor="text1"/>
          <w:lang w:val="it-IT"/>
        </w:rPr>
        <w:t xml:space="preserve"> serializzata (</w:t>
      </w:r>
      <w:proofErr w:type="spellStart"/>
      <w:r w:rsidRPr="0056537A">
        <w:rPr>
          <w:color w:val="000000" w:themeColor="text1"/>
          <w:lang w:val="it-IT"/>
        </w:rPr>
        <w:t>json</w:t>
      </w:r>
      <w:proofErr w:type="spellEnd"/>
      <w:r w:rsidRPr="0056537A">
        <w:rPr>
          <w:color w:val="000000" w:themeColor="text1"/>
          <w:lang w:val="it-IT"/>
        </w:rPr>
        <w:t xml:space="preserve">) in un oggetto di classe opportuna, di recuperarne i valori effettivi e di </w:t>
      </w:r>
      <w:proofErr w:type="spellStart"/>
      <w:r w:rsidRPr="0056537A">
        <w:rPr>
          <w:color w:val="000000" w:themeColor="text1"/>
          <w:lang w:val="it-IT"/>
        </w:rPr>
        <w:t>effetuare</w:t>
      </w:r>
      <w:proofErr w:type="spellEnd"/>
      <w:r w:rsidRPr="0056537A">
        <w:rPr>
          <w:color w:val="000000" w:themeColor="text1"/>
          <w:lang w:val="it-IT"/>
        </w:rPr>
        <w:t xml:space="preserve"> una richiesta al </w:t>
      </w:r>
      <w:proofErr w:type="spellStart"/>
      <w:r w:rsidRPr="0056537A">
        <w:rPr>
          <w:color w:val="000000" w:themeColor="text1"/>
          <w:lang w:val="it-IT"/>
        </w:rPr>
        <w:t>dbManager</w:t>
      </w:r>
      <w:proofErr w:type="spellEnd"/>
      <w:r w:rsidRPr="0056537A">
        <w:rPr>
          <w:color w:val="000000" w:themeColor="text1"/>
          <w:lang w:val="it-IT"/>
        </w:rPr>
        <w:t xml:space="preserve"> per salvare i progressi di gioco raggiunti.</w:t>
      </w:r>
    </w:p>
    <w:p w14:paraId="072736DD" w14:textId="77777777" w:rsidR="0056537A" w:rsidRPr="0056537A" w:rsidRDefault="0056537A" w:rsidP="0056537A">
      <w:pPr>
        <w:numPr>
          <w:ilvl w:val="1"/>
          <w:numId w:val="34"/>
        </w:numPr>
        <w:spacing w:before="240" w:after="240"/>
        <w:rPr>
          <w:b/>
          <w:bCs/>
          <w:color w:val="000000" w:themeColor="text1"/>
          <w:lang w:val="it-IT"/>
        </w:rPr>
      </w:pPr>
      <w:proofErr w:type="spellStart"/>
      <w:proofErr w:type="gramStart"/>
      <w:r w:rsidRPr="0056537A">
        <w:rPr>
          <w:b/>
          <w:bCs/>
          <w:color w:val="000000" w:themeColor="text1"/>
          <w:lang w:val="it-IT"/>
        </w:rPr>
        <w:t>getAllGameSaving</w:t>
      </w:r>
      <w:proofErr w:type="spellEnd"/>
      <w:r w:rsidRPr="0056537A">
        <w:rPr>
          <w:b/>
          <w:bCs/>
          <w:color w:val="000000" w:themeColor="text1"/>
          <w:lang w:val="it-IT"/>
        </w:rPr>
        <w:t>() :</w:t>
      </w:r>
      <w:proofErr w:type="gramEnd"/>
      <w:r w:rsidRPr="0056537A">
        <w:rPr>
          <w:color w:val="000000" w:themeColor="text1"/>
          <w:lang w:val="it-IT"/>
        </w:rPr>
        <w:t xml:space="preserve"> Il metodo restituisce, attraverso una query del </w:t>
      </w:r>
      <w:proofErr w:type="spellStart"/>
      <w:r w:rsidRPr="0056537A">
        <w:rPr>
          <w:color w:val="000000" w:themeColor="text1"/>
          <w:lang w:val="it-IT"/>
        </w:rPr>
        <w:t>dbManager</w:t>
      </w:r>
      <w:proofErr w:type="spellEnd"/>
      <w:r w:rsidRPr="0056537A">
        <w:rPr>
          <w:color w:val="000000" w:themeColor="text1"/>
          <w:lang w:val="it-IT"/>
        </w:rPr>
        <w:t xml:space="preserve">, tutti i nomi dei salvataggi di gioco presenti nel </w:t>
      </w:r>
      <w:proofErr w:type="spellStart"/>
      <w:r w:rsidRPr="0056537A">
        <w:rPr>
          <w:color w:val="000000" w:themeColor="text1"/>
          <w:lang w:val="it-IT"/>
        </w:rPr>
        <w:t>db</w:t>
      </w:r>
      <w:proofErr w:type="spellEnd"/>
      <w:r w:rsidRPr="0056537A">
        <w:rPr>
          <w:color w:val="000000" w:themeColor="text1"/>
          <w:lang w:val="it-IT"/>
        </w:rPr>
        <w:t>.</w:t>
      </w:r>
    </w:p>
    <w:p w14:paraId="06707D1A" w14:textId="77777777" w:rsidR="0056537A" w:rsidRPr="0056537A" w:rsidRDefault="0056537A" w:rsidP="0056537A">
      <w:pPr>
        <w:numPr>
          <w:ilvl w:val="1"/>
          <w:numId w:val="35"/>
        </w:numPr>
        <w:spacing w:before="240" w:after="240"/>
        <w:rPr>
          <w:color w:val="000000" w:themeColor="text1"/>
          <w:lang w:val="it-IT"/>
        </w:rPr>
      </w:pPr>
      <w:proofErr w:type="spellStart"/>
      <w:proofErr w:type="gramStart"/>
      <w:r w:rsidRPr="0056537A">
        <w:rPr>
          <w:b/>
          <w:bCs/>
          <w:color w:val="000000" w:themeColor="text1"/>
          <w:lang w:val="it-IT"/>
        </w:rPr>
        <w:t>getGameSaving</w:t>
      </w:r>
      <w:proofErr w:type="spellEnd"/>
      <w:r w:rsidRPr="0056537A">
        <w:rPr>
          <w:b/>
          <w:bCs/>
          <w:color w:val="000000" w:themeColor="text1"/>
          <w:lang w:val="it-IT"/>
        </w:rPr>
        <w:t>()</w:t>
      </w:r>
      <w:r w:rsidRPr="0056537A">
        <w:rPr>
          <w:color w:val="000000" w:themeColor="text1"/>
          <w:lang w:val="it-IT"/>
        </w:rPr>
        <w:t xml:space="preserve"> :</w:t>
      </w:r>
      <w:proofErr w:type="gramEnd"/>
      <w:r w:rsidRPr="0056537A">
        <w:rPr>
          <w:color w:val="000000" w:themeColor="text1"/>
          <w:lang w:val="it-IT"/>
        </w:rPr>
        <w:t xml:space="preserve"> Il metodo restituisce, effettuando una chiamata al </w:t>
      </w:r>
      <w:proofErr w:type="spellStart"/>
      <w:r w:rsidRPr="0056537A">
        <w:rPr>
          <w:color w:val="000000" w:themeColor="text1"/>
          <w:lang w:val="it-IT"/>
        </w:rPr>
        <w:t>db</w:t>
      </w:r>
      <w:proofErr w:type="spellEnd"/>
      <w:r w:rsidRPr="0056537A">
        <w:rPr>
          <w:color w:val="000000" w:themeColor="text1"/>
          <w:lang w:val="it-IT"/>
        </w:rPr>
        <w:t xml:space="preserve">, il salvataggio di gioco associato all'id passato nel </w:t>
      </w:r>
      <w:proofErr w:type="spellStart"/>
      <w:r w:rsidRPr="0056537A">
        <w:rPr>
          <w:color w:val="000000" w:themeColor="text1"/>
          <w:lang w:val="it-IT"/>
        </w:rPr>
        <w:t>path</w:t>
      </w:r>
      <w:proofErr w:type="spellEnd"/>
      <w:r w:rsidRPr="0056537A">
        <w:rPr>
          <w:color w:val="000000" w:themeColor="text1"/>
          <w:lang w:val="it-IT"/>
        </w:rPr>
        <w:t xml:space="preserve"> della richiesta http al server.</w:t>
      </w:r>
    </w:p>
    <w:p w14:paraId="247C067E" w14:textId="77777777" w:rsidR="0056537A" w:rsidRPr="0056537A" w:rsidRDefault="0056537A" w:rsidP="0056537A">
      <w:pPr>
        <w:numPr>
          <w:ilvl w:val="0"/>
          <w:numId w:val="32"/>
        </w:numPr>
        <w:spacing w:before="240" w:after="240"/>
        <w:rPr>
          <w:color w:val="000000" w:themeColor="text1"/>
          <w:lang w:val="it-IT"/>
        </w:rPr>
      </w:pPr>
      <w:r w:rsidRPr="0056537A">
        <w:rPr>
          <w:color w:val="000000" w:themeColor="text1"/>
          <w:lang w:val="it-IT"/>
        </w:rPr>
        <w:lastRenderedPageBreak/>
        <w:t xml:space="preserve">Allo stesso modo è stato implementato il servizio REST per la popolazione degli oggetti dell’avventura nel database, e il recupero di questi ultimi. </w:t>
      </w:r>
      <w:proofErr w:type="gramStart"/>
      <w:r w:rsidRPr="0056537A">
        <w:rPr>
          <w:color w:val="000000" w:themeColor="text1"/>
          <w:lang w:val="it-IT"/>
        </w:rPr>
        <w:t>E’</w:t>
      </w:r>
      <w:proofErr w:type="gramEnd"/>
      <w:r w:rsidRPr="0056537A">
        <w:rPr>
          <w:color w:val="000000" w:themeColor="text1"/>
          <w:lang w:val="it-IT"/>
        </w:rPr>
        <w:t xml:space="preserve"> stata creata quindi una classe di servizio REST specifica per permettere al server http di ricevere richieste dal</w:t>
      </w:r>
      <w:r w:rsidRPr="0056537A">
        <w:rPr>
          <w:b/>
          <w:bCs/>
          <w:color w:val="000000" w:themeColor="text1"/>
          <w:lang w:val="it-IT"/>
        </w:rPr>
        <w:t xml:space="preserve"> </w:t>
      </w:r>
      <w:proofErr w:type="spellStart"/>
      <w:r w:rsidRPr="0056537A">
        <w:rPr>
          <w:b/>
          <w:bCs/>
          <w:color w:val="000000" w:themeColor="text1"/>
          <w:lang w:val="it-IT"/>
        </w:rPr>
        <w:t>ClientManager</w:t>
      </w:r>
      <w:proofErr w:type="spellEnd"/>
      <w:r w:rsidRPr="0056537A">
        <w:rPr>
          <w:color w:val="000000" w:themeColor="text1"/>
          <w:lang w:val="it-IT"/>
        </w:rPr>
        <w:t xml:space="preserve"> per l’inserimento di oggetti e recupero di essi.</w:t>
      </w:r>
    </w:p>
    <w:p w14:paraId="4511E484" w14:textId="77777777" w:rsidR="0056537A" w:rsidRPr="0056537A" w:rsidRDefault="0056537A" w:rsidP="0056537A">
      <w:pPr>
        <w:numPr>
          <w:ilvl w:val="0"/>
          <w:numId w:val="32"/>
        </w:numPr>
        <w:spacing w:before="240" w:after="240"/>
        <w:rPr>
          <w:color w:val="000000" w:themeColor="text1"/>
          <w:lang w:val="it-IT"/>
        </w:rPr>
      </w:pPr>
      <w:r w:rsidRPr="0056537A">
        <w:rPr>
          <w:color w:val="000000" w:themeColor="text1"/>
          <w:lang w:val="it-IT"/>
        </w:rPr>
        <w:t xml:space="preserve">Il </w:t>
      </w:r>
      <w:proofErr w:type="spellStart"/>
      <w:r w:rsidRPr="0056537A">
        <w:rPr>
          <w:b/>
          <w:bCs/>
          <w:color w:val="000000" w:themeColor="text1"/>
          <w:lang w:val="it-IT"/>
        </w:rPr>
        <w:t>ClientManager</w:t>
      </w:r>
      <w:proofErr w:type="spellEnd"/>
      <w:r w:rsidRPr="0056537A">
        <w:rPr>
          <w:color w:val="000000" w:themeColor="text1"/>
          <w:lang w:val="it-IT"/>
        </w:rPr>
        <w:t xml:space="preserve"> conserva questi metodi per accedere al servizio REST sull’inserimento di oggetti dell’avventura e recupero di questi </w:t>
      </w:r>
      <w:proofErr w:type="gramStart"/>
      <w:r w:rsidRPr="0056537A">
        <w:rPr>
          <w:color w:val="000000" w:themeColor="text1"/>
          <w:lang w:val="it-IT"/>
        </w:rPr>
        <w:t>ultimi :</w:t>
      </w:r>
      <w:proofErr w:type="gramEnd"/>
    </w:p>
    <w:p w14:paraId="5A788680" w14:textId="77777777" w:rsidR="0056537A" w:rsidRPr="0056537A" w:rsidRDefault="0056537A" w:rsidP="0056537A">
      <w:pPr>
        <w:numPr>
          <w:ilvl w:val="1"/>
          <w:numId w:val="36"/>
        </w:numPr>
        <w:spacing w:before="240" w:after="240"/>
        <w:rPr>
          <w:color w:val="000000" w:themeColor="text1"/>
          <w:lang w:val="it-IT"/>
        </w:rPr>
      </w:pPr>
      <w:proofErr w:type="spellStart"/>
      <w:proofErr w:type="gramStart"/>
      <w:r w:rsidRPr="0056537A">
        <w:rPr>
          <w:b/>
          <w:bCs/>
          <w:color w:val="000000" w:themeColor="text1"/>
          <w:lang w:val="it-IT"/>
        </w:rPr>
        <w:t>populate</w:t>
      </w:r>
      <w:proofErr w:type="spellEnd"/>
      <w:r w:rsidRPr="0056537A">
        <w:rPr>
          <w:b/>
          <w:bCs/>
          <w:color w:val="000000" w:themeColor="text1"/>
          <w:lang w:val="it-IT"/>
        </w:rPr>
        <w:t>()</w:t>
      </w:r>
      <w:r w:rsidRPr="0056537A">
        <w:rPr>
          <w:color w:val="000000" w:themeColor="text1"/>
          <w:lang w:val="it-IT"/>
        </w:rPr>
        <w:t xml:space="preserve"> :</w:t>
      </w:r>
      <w:proofErr w:type="gramEnd"/>
      <w:r w:rsidRPr="0056537A">
        <w:rPr>
          <w:color w:val="000000" w:themeColor="text1"/>
          <w:lang w:val="it-IT"/>
        </w:rPr>
        <w:t xml:space="preserve"> Il metodo si occupa di effettuare una richiesta http al server (di aggiunta oggetto allo storage per ogni oggetto che sarà successivamente istanziato nell'avventura.</w:t>
      </w:r>
    </w:p>
    <w:p w14:paraId="5CCCC194" w14:textId="77777777" w:rsidR="0056537A" w:rsidRPr="0056537A" w:rsidRDefault="0056537A" w:rsidP="0056537A">
      <w:pPr>
        <w:numPr>
          <w:ilvl w:val="1"/>
          <w:numId w:val="37"/>
        </w:numPr>
        <w:spacing w:before="240" w:after="240"/>
        <w:rPr>
          <w:color w:val="000000" w:themeColor="text1"/>
          <w:lang w:val="it-IT"/>
        </w:rPr>
      </w:pPr>
      <w:proofErr w:type="spellStart"/>
      <w:proofErr w:type="gramStart"/>
      <w:r w:rsidRPr="0056537A">
        <w:rPr>
          <w:b/>
          <w:bCs/>
          <w:color w:val="000000" w:themeColor="text1"/>
          <w:lang w:val="it-IT"/>
        </w:rPr>
        <w:t>addObjectRequest</w:t>
      </w:r>
      <w:proofErr w:type="spellEnd"/>
      <w:r w:rsidRPr="0056537A">
        <w:rPr>
          <w:b/>
          <w:bCs/>
          <w:color w:val="000000" w:themeColor="text1"/>
          <w:lang w:val="it-IT"/>
        </w:rPr>
        <w:t>() :</w:t>
      </w:r>
      <w:proofErr w:type="gramEnd"/>
      <w:r w:rsidRPr="0056537A">
        <w:rPr>
          <w:color w:val="000000" w:themeColor="text1"/>
          <w:lang w:val="it-IT"/>
        </w:rPr>
        <w:t xml:space="preserve"> Il metodo si occupa di richiedere al server REST, tramite richiesta http l'aggiunta dell'oggetto (parametro) in uno storage.</w:t>
      </w:r>
    </w:p>
    <w:p w14:paraId="362B25E1" w14:textId="77777777" w:rsidR="0056537A" w:rsidRPr="0056537A" w:rsidRDefault="0056537A" w:rsidP="0056537A">
      <w:pPr>
        <w:numPr>
          <w:ilvl w:val="1"/>
          <w:numId w:val="38"/>
        </w:numPr>
        <w:spacing w:before="240" w:after="240"/>
        <w:rPr>
          <w:color w:val="000000" w:themeColor="text1"/>
          <w:lang w:val="it-IT"/>
        </w:rPr>
      </w:pPr>
      <w:proofErr w:type="spellStart"/>
      <w:proofErr w:type="gramStart"/>
      <w:r w:rsidRPr="0056537A">
        <w:rPr>
          <w:b/>
          <w:bCs/>
          <w:color w:val="000000" w:themeColor="text1"/>
          <w:lang w:val="it-IT"/>
        </w:rPr>
        <w:t>getObjectRequest</w:t>
      </w:r>
      <w:proofErr w:type="spellEnd"/>
      <w:r w:rsidRPr="0056537A">
        <w:rPr>
          <w:b/>
          <w:bCs/>
          <w:color w:val="000000" w:themeColor="text1"/>
          <w:lang w:val="it-IT"/>
        </w:rPr>
        <w:t>()</w:t>
      </w:r>
      <w:r w:rsidRPr="0056537A">
        <w:rPr>
          <w:color w:val="000000" w:themeColor="text1"/>
          <w:lang w:val="it-IT"/>
        </w:rPr>
        <w:t xml:space="preserve"> :</w:t>
      </w:r>
      <w:proofErr w:type="gramEnd"/>
      <w:r w:rsidRPr="0056537A">
        <w:rPr>
          <w:color w:val="000000" w:themeColor="text1"/>
          <w:lang w:val="it-IT"/>
        </w:rPr>
        <w:t xml:space="preserve"> Il metodo si occupa di richiedere al server REST, tramite richiesta http l'oggetto contenuto nello storage che abbia l'id passato come parametro.</w:t>
      </w:r>
    </w:p>
    <w:p w14:paraId="3058FDC8" w14:textId="77777777" w:rsidR="0056537A" w:rsidRPr="0056537A" w:rsidRDefault="0056537A" w:rsidP="0056537A">
      <w:pPr>
        <w:spacing w:before="240" w:after="240"/>
        <w:rPr>
          <w:color w:val="000000" w:themeColor="text1"/>
          <w:lang w:val="it-IT"/>
        </w:rPr>
      </w:pPr>
      <w:r w:rsidRPr="0056537A">
        <w:rPr>
          <w:color w:val="000000" w:themeColor="text1"/>
          <w:lang w:val="it-IT"/>
        </w:rPr>
        <w:br/>
      </w:r>
    </w:p>
    <w:p w14:paraId="610CC1B6" w14:textId="77777777" w:rsidR="0056537A" w:rsidRPr="0056537A" w:rsidRDefault="0056537A" w:rsidP="0056537A">
      <w:pPr>
        <w:numPr>
          <w:ilvl w:val="0"/>
          <w:numId w:val="39"/>
        </w:numPr>
        <w:spacing w:before="240" w:after="240"/>
        <w:rPr>
          <w:color w:val="000000" w:themeColor="text1"/>
          <w:lang w:val="it-IT"/>
        </w:rPr>
      </w:pPr>
      <w:r w:rsidRPr="0056537A">
        <w:rPr>
          <w:color w:val="000000" w:themeColor="text1"/>
          <w:lang w:val="it-IT"/>
        </w:rPr>
        <w:t xml:space="preserve">Il servizio REST </w:t>
      </w:r>
      <w:proofErr w:type="spellStart"/>
      <w:r w:rsidRPr="0056537A">
        <w:rPr>
          <w:b/>
          <w:bCs/>
          <w:color w:val="000000" w:themeColor="text1"/>
          <w:lang w:val="it-IT"/>
        </w:rPr>
        <w:t>ObjectService</w:t>
      </w:r>
      <w:proofErr w:type="spellEnd"/>
      <w:r w:rsidRPr="0056537A">
        <w:rPr>
          <w:b/>
          <w:bCs/>
          <w:color w:val="000000" w:themeColor="text1"/>
          <w:lang w:val="it-IT"/>
        </w:rPr>
        <w:t xml:space="preserve"> </w:t>
      </w:r>
      <w:r w:rsidRPr="0056537A">
        <w:rPr>
          <w:color w:val="000000" w:themeColor="text1"/>
          <w:lang w:val="it-IT"/>
        </w:rPr>
        <w:t>per ognuna delle precedenti richieste http avrà i metodi:</w:t>
      </w:r>
    </w:p>
    <w:p w14:paraId="71A71A53" w14:textId="77777777" w:rsidR="00C11F91" w:rsidRDefault="0056537A" w:rsidP="0056537A">
      <w:pPr>
        <w:numPr>
          <w:ilvl w:val="1"/>
          <w:numId w:val="40"/>
        </w:numPr>
        <w:spacing w:before="240" w:after="240"/>
        <w:rPr>
          <w:color w:val="000000" w:themeColor="text1"/>
          <w:lang w:val="it-IT"/>
        </w:rPr>
      </w:pPr>
      <w:proofErr w:type="spellStart"/>
      <w:proofErr w:type="gramStart"/>
      <w:r w:rsidRPr="0056537A">
        <w:rPr>
          <w:b/>
          <w:bCs/>
          <w:color w:val="000000" w:themeColor="text1"/>
          <w:lang w:val="it-IT"/>
        </w:rPr>
        <w:t>addObject</w:t>
      </w:r>
      <w:proofErr w:type="spellEnd"/>
      <w:r w:rsidRPr="0056537A">
        <w:rPr>
          <w:b/>
          <w:bCs/>
          <w:color w:val="000000" w:themeColor="text1"/>
          <w:lang w:val="it-IT"/>
        </w:rPr>
        <w:t xml:space="preserve">() </w:t>
      </w:r>
      <w:r w:rsidRPr="0056537A">
        <w:rPr>
          <w:color w:val="000000" w:themeColor="text1"/>
          <w:lang w:val="it-IT"/>
        </w:rPr>
        <w:t>:Il</w:t>
      </w:r>
      <w:proofErr w:type="gramEnd"/>
      <w:r w:rsidRPr="0056537A">
        <w:rPr>
          <w:color w:val="000000" w:themeColor="text1"/>
          <w:lang w:val="it-IT"/>
        </w:rPr>
        <w:t xml:space="preserve"> metodo REST si occupa di convertire il </w:t>
      </w:r>
      <w:proofErr w:type="spellStart"/>
      <w:r w:rsidRPr="0056537A">
        <w:rPr>
          <w:color w:val="000000" w:themeColor="text1"/>
          <w:lang w:val="it-IT"/>
        </w:rPr>
        <w:t>jsonObject</w:t>
      </w:r>
      <w:proofErr w:type="spellEnd"/>
      <w:r w:rsidRPr="0056537A">
        <w:rPr>
          <w:color w:val="000000" w:themeColor="text1"/>
          <w:lang w:val="it-IT"/>
        </w:rPr>
        <w:t xml:space="preserve"> in </w:t>
      </w:r>
      <w:proofErr w:type="spellStart"/>
      <w:r w:rsidRPr="0056537A">
        <w:rPr>
          <w:color w:val="000000" w:themeColor="text1"/>
          <w:lang w:val="it-IT"/>
        </w:rPr>
        <w:t>AdvObject</w:t>
      </w:r>
      <w:proofErr w:type="spellEnd"/>
      <w:r w:rsidRPr="0056537A">
        <w:rPr>
          <w:color w:val="000000" w:themeColor="text1"/>
          <w:lang w:val="it-IT"/>
        </w:rPr>
        <w:t xml:space="preserve"> e di chiamare il metodo di inserimento (del </w:t>
      </w:r>
      <w:proofErr w:type="spellStart"/>
      <w:r w:rsidRPr="0056537A">
        <w:rPr>
          <w:color w:val="000000" w:themeColor="text1"/>
          <w:lang w:val="it-IT"/>
        </w:rPr>
        <w:t>dbManager</w:t>
      </w:r>
      <w:proofErr w:type="spellEnd"/>
      <w:r w:rsidRPr="0056537A">
        <w:rPr>
          <w:color w:val="000000" w:themeColor="text1"/>
          <w:lang w:val="it-IT"/>
        </w:rPr>
        <w:t xml:space="preserve">) di un oggetto all'interno del </w:t>
      </w:r>
      <w:proofErr w:type="spellStart"/>
      <w:r w:rsidRPr="0056537A">
        <w:rPr>
          <w:color w:val="000000" w:themeColor="text1"/>
          <w:lang w:val="it-IT"/>
        </w:rPr>
        <w:t>db</w:t>
      </w:r>
      <w:proofErr w:type="spellEnd"/>
      <w:r w:rsidRPr="0056537A">
        <w:rPr>
          <w:color w:val="000000" w:themeColor="text1"/>
          <w:lang w:val="it-IT"/>
        </w:rPr>
        <w:t>.</w:t>
      </w:r>
    </w:p>
    <w:p w14:paraId="2BFE3702" w14:textId="60568131" w:rsidR="00DA7EA6" w:rsidRPr="00C11F91" w:rsidRDefault="0056537A" w:rsidP="0056537A">
      <w:pPr>
        <w:numPr>
          <w:ilvl w:val="1"/>
          <w:numId w:val="40"/>
        </w:numPr>
        <w:spacing w:before="240" w:after="240"/>
        <w:rPr>
          <w:color w:val="000000" w:themeColor="text1"/>
          <w:lang w:val="it-IT"/>
        </w:rPr>
      </w:pPr>
      <w:proofErr w:type="spellStart"/>
      <w:proofErr w:type="gramStart"/>
      <w:r w:rsidRPr="00C11F91">
        <w:rPr>
          <w:b/>
          <w:bCs/>
          <w:color w:val="000000" w:themeColor="text1"/>
          <w:lang w:val="it-IT"/>
        </w:rPr>
        <w:t>getObject</w:t>
      </w:r>
      <w:proofErr w:type="spellEnd"/>
      <w:r w:rsidRPr="00C11F91">
        <w:rPr>
          <w:b/>
          <w:bCs/>
          <w:color w:val="000000" w:themeColor="text1"/>
          <w:lang w:val="it-IT"/>
        </w:rPr>
        <w:t>()</w:t>
      </w:r>
      <w:r w:rsidRPr="00C11F91">
        <w:rPr>
          <w:color w:val="000000" w:themeColor="text1"/>
          <w:lang w:val="it-IT"/>
        </w:rPr>
        <w:t xml:space="preserve"> :Il</w:t>
      </w:r>
      <w:proofErr w:type="gramEnd"/>
      <w:r w:rsidRPr="00C11F91">
        <w:rPr>
          <w:color w:val="000000" w:themeColor="text1"/>
          <w:lang w:val="it-IT"/>
        </w:rPr>
        <w:t xml:space="preserve"> metodo REST permette, attraverso l'inserimento dell'id dell'oggetto nel </w:t>
      </w:r>
      <w:proofErr w:type="spellStart"/>
      <w:r w:rsidRPr="00C11F91">
        <w:rPr>
          <w:color w:val="000000" w:themeColor="text1"/>
          <w:lang w:val="it-IT"/>
        </w:rPr>
        <w:t>path</w:t>
      </w:r>
      <w:proofErr w:type="spellEnd"/>
      <w:r w:rsidRPr="00C11F91">
        <w:rPr>
          <w:color w:val="000000" w:themeColor="text1"/>
          <w:lang w:val="it-IT"/>
        </w:rPr>
        <w:t xml:space="preserve"> della richiesta http, di restituire l'oggetto associato all'id sopracitato.</w:t>
      </w:r>
      <w:r w:rsidR="00000000" w:rsidRPr="00C11F91">
        <w:rPr>
          <w:color w:val="000000" w:themeColor="text1"/>
        </w:rPr>
        <w:t xml:space="preserve"> </w:t>
      </w:r>
    </w:p>
    <w:p w14:paraId="52911D72" w14:textId="77777777" w:rsidR="00DA7EA6" w:rsidRDefault="00000000">
      <w:pPr>
        <w:spacing w:before="240" w:after="240"/>
        <w:jc w:val="both"/>
        <w:rPr>
          <w:color w:val="000000" w:themeColor="text1"/>
        </w:rPr>
      </w:pPr>
      <w:bookmarkStart w:id="15" w:name="_pbi4dwk8jka1" w:colFirst="0" w:colLast="0"/>
      <w:bookmarkEnd w:id="15"/>
      <w:r>
        <w:rPr>
          <w:color w:val="000000" w:themeColor="text1"/>
        </w:rPr>
        <w:t xml:space="preserve"> </w:t>
      </w:r>
    </w:p>
    <w:p w14:paraId="24237076" w14:textId="77777777" w:rsidR="00DA7EA6" w:rsidRDefault="00000000">
      <w:pPr>
        <w:spacing w:before="240" w:after="240"/>
        <w:rPr>
          <w:color w:val="000000" w:themeColor="text1"/>
        </w:rPr>
      </w:pPr>
      <w:r>
        <w:rPr>
          <w:color w:val="000000" w:themeColor="text1"/>
        </w:rPr>
        <w:t xml:space="preserve"> </w:t>
      </w:r>
    </w:p>
    <w:p w14:paraId="7E9E34BB" w14:textId="77777777" w:rsidR="00DA7EA6" w:rsidRDefault="00000000">
      <w:pPr>
        <w:spacing w:before="240" w:after="240"/>
        <w:rPr>
          <w:color w:val="000000" w:themeColor="text1"/>
        </w:rPr>
      </w:pPr>
      <w:r>
        <w:rPr>
          <w:color w:val="000000" w:themeColor="text1"/>
        </w:rPr>
        <w:t xml:space="preserve"> </w:t>
      </w:r>
    </w:p>
    <w:p w14:paraId="1659F048" w14:textId="77777777" w:rsidR="00DA7EA6" w:rsidRDefault="00DA7EA6">
      <w:pPr>
        <w:rPr>
          <w:color w:val="000000" w:themeColor="text1"/>
        </w:rPr>
      </w:pPr>
    </w:p>
    <w:sectPr w:rsidR="00DA7EA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1561B5" w14:textId="77777777" w:rsidR="00F57B17" w:rsidRDefault="00F57B17">
      <w:pPr>
        <w:spacing w:line="240" w:lineRule="auto"/>
      </w:pPr>
      <w:r>
        <w:separator/>
      </w:r>
    </w:p>
  </w:endnote>
  <w:endnote w:type="continuationSeparator" w:id="0">
    <w:p w14:paraId="0592EA1C" w14:textId="77777777" w:rsidR="00F57B17" w:rsidRDefault="00F57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CDF94E" w14:textId="77777777" w:rsidR="00F57B17" w:rsidRDefault="00F57B17">
      <w:r>
        <w:separator/>
      </w:r>
    </w:p>
  </w:footnote>
  <w:footnote w:type="continuationSeparator" w:id="0">
    <w:p w14:paraId="02602394" w14:textId="77777777" w:rsidR="00F57B17" w:rsidRDefault="00F57B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239341B"/>
    <w:multiLevelType w:val="multilevel"/>
    <w:tmpl w:val="9239341B"/>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9C8AC8EF"/>
    <w:multiLevelType w:val="multilevel"/>
    <w:tmpl w:val="9C8AC8E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B0F1ACD9"/>
    <w:multiLevelType w:val="multilevel"/>
    <w:tmpl w:val="B0F1AC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B5E306ED"/>
    <w:multiLevelType w:val="multilevel"/>
    <w:tmpl w:val="B5E306E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BE923771"/>
    <w:multiLevelType w:val="multilevel"/>
    <w:tmpl w:val="BE9237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BF205925"/>
    <w:multiLevelType w:val="multilevel"/>
    <w:tmpl w:val="BF2059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C8879AEF"/>
    <w:multiLevelType w:val="multilevel"/>
    <w:tmpl w:val="C8879AE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CF092B84"/>
    <w:multiLevelType w:val="multilevel"/>
    <w:tmpl w:val="CF092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D7F9FE59"/>
    <w:multiLevelType w:val="multilevel"/>
    <w:tmpl w:val="D7F9FE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DCBA6B53"/>
    <w:multiLevelType w:val="multilevel"/>
    <w:tmpl w:val="DCBA6B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F4B5D9F5"/>
    <w:multiLevelType w:val="multilevel"/>
    <w:tmpl w:val="F4B5D9F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053208E"/>
    <w:multiLevelType w:val="multilevel"/>
    <w:tmpl w:val="00532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248C179"/>
    <w:multiLevelType w:val="multilevel"/>
    <w:tmpl w:val="0248C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3D62ECE"/>
    <w:multiLevelType w:val="multilevel"/>
    <w:tmpl w:val="03D62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049F6D5E"/>
    <w:multiLevelType w:val="multilevel"/>
    <w:tmpl w:val="DAB04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640482"/>
    <w:multiLevelType w:val="multilevel"/>
    <w:tmpl w:val="0E640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06D50E1"/>
    <w:multiLevelType w:val="multilevel"/>
    <w:tmpl w:val="39584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70EC97"/>
    <w:multiLevelType w:val="multilevel"/>
    <w:tmpl w:val="2470EC9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25B654F3"/>
    <w:multiLevelType w:val="multilevel"/>
    <w:tmpl w:val="25B654F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A8F537B"/>
    <w:multiLevelType w:val="multilevel"/>
    <w:tmpl w:val="2A8F537B"/>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33F91771"/>
    <w:multiLevelType w:val="multilevel"/>
    <w:tmpl w:val="E27A0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A08BB8"/>
    <w:multiLevelType w:val="multilevel"/>
    <w:tmpl w:val="46A08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C1BAE26"/>
    <w:multiLevelType w:val="multilevel"/>
    <w:tmpl w:val="4C1BAE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D4DC07F"/>
    <w:multiLevelType w:val="multilevel"/>
    <w:tmpl w:val="4D4DC07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9ADCABA"/>
    <w:multiLevelType w:val="multilevel"/>
    <w:tmpl w:val="59ADC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A241D34"/>
    <w:multiLevelType w:val="multilevel"/>
    <w:tmpl w:val="5A241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0382F6E"/>
    <w:multiLevelType w:val="multilevel"/>
    <w:tmpl w:val="60382F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2183CF9"/>
    <w:multiLevelType w:val="multilevel"/>
    <w:tmpl w:val="72183CF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7ECEA79"/>
    <w:multiLevelType w:val="multilevel"/>
    <w:tmpl w:val="77ECEA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C246926"/>
    <w:multiLevelType w:val="multilevel"/>
    <w:tmpl w:val="7C246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31555325">
    <w:abstractNumId w:val="11"/>
  </w:num>
  <w:num w:numId="2" w16cid:durableId="707341951">
    <w:abstractNumId w:val="7"/>
  </w:num>
  <w:num w:numId="3" w16cid:durableId="573591629">
    <w:abstractNumId w:val="24"/>
  </w:num>
  <w:num w:numId="4" w16cid:durableId="215052494">
    <w:abstractNumId w:val="5"/>
  </w:num>
  <w:num w:numId="5" w16cid:durableId="1314600924">
    <w:abstractNumId w:val="3"/>
  </w:num>
  <w:num w:numId="6" w16cid:durableId="1190949411">
    <w:abstractNumId w:val="13"/>
  </w:num>
  <w:num w:numId="7" w16cid:durableId="1609581127">
    <w:abstractNumId w:val="18"/>
  </w:num>
  <w:num w:numId="8" w16cid:durableId="429357941">
    <w:abstractNumId w:val="27"/>
  </w:num>
  <w:num w:numId="9" w16cid:durableId="1639340660">
    <w:abstractNumId w:val="12"/>
  </w:num>
  <w:num w:numId="10" w16cid:durableId="1483546178">
    <w:abstractNumId w:val="0"/>
  </w:num>
  <w:num w:numId="11" w16cid:durableId="693461111">
    <w:abstractNumId w:val="19"/>
  </w:num>
  <w:num w:numId="12" w16cid:durableId="1566377604">
    <w:abstractNumId w:val="25"/>
  </w:num>
  <w:num w:numId="13" w16cid:durableId="1335452658">
    <w:abstractNumId w:val="6"/>
  </w:num>
  <w:num w:numId="14" w16cid:durableId="1219823198">
    <w:abstractNumId w:val="23"/>
  </w:num>
  <w:num w:numId="15" w16cid:durableId="1603562958">
    <w:abstractNumId w:val="10"/>
  </w:num>
  <w:num w:numId="16" w16cid:durableId="1614358023">
    <w:abstractNumId w:val="17"/>
  </w:num>
  <w:num w:numId="17" w16cid:durableId="1162308006">
    <w:abstractNumId w:val="9"/>
  </w:num>
  <w:num w:numId="18" w16cid:durableId="1982616043">
    <w:abstractNumId w:val="8"/>
  </w:num>
  <w:num w:numId="19" w16cid:durableId="538979524">
    <w:abstractNumId w:val="1"/>
  </w:num>
  <w:num w:numId="20" w16cid:durableId="1002976668">
    <w:abstractNumId w:val="22"/>
  </w:num>
  <w:num w:numId="21" w16cid:durableId="189926769">
    <w:abstractNumId w:val="26"/>
  </w:num>
  <w:num w:numId="22" w16cid:durableId="1348092305">
    <w:abstractNumId w:val="15"/>
  </w:num>
  <w:num w:numId="23" w16cid:durableId="890845753">
    <w:abstractNumId w:val="21"/>
  </w:num>
  <w:num w:numId="24" w16cid:durableId="1668164758">
    <w:abstractNumId w:val="2"/>
  </w:num>
  <w:num w:numId="25" w16cid:durableId="1904951262">
    <w:abstractNumId w:val="29"/>
  </w:num>
  <w:num w:numId="26" w16cid:durableId="863831844">
    <w:abstractNumId w:val="28"/>
  </w:num>
  <w:num w:numId="27" w16cid:durableId="230779111">
    <w:abstractNumId w:val="4"/>
  </w:num>
  <w:num w:numId="28" w16cid:durableId="1414472076">
    <w:abstractNumId w:val="16"/>
  </w:num>
  <w:num w:numId="29" w16cid:durableId="2096323086">
    <w:abstractNumId w:val="16"/>
    <w:lvlOverride w:ilvl="1">
      <w:lvl w:ilvl="1">
        <w:numFmt w:val="bullet"/>
        <w:lvlText w:val=""/>
        <w:lvlJc w:val="left"/>
        <w:pPr>
          <w:tabs>
            <w:tab w:val="num" w:pos="1440"/>
          </w:tabs>
          <w:ind w:left="1440" w:hanging="360"/>
        </w:pPr>
        <w:rPr>
          <w:rFonts w:ascii="Symbol" w:hAnsi="Symbol" w:hint="default"/>
          <w:sz w:val="20"/>
        </w:rPr>
      </w:lvl>
    </w:lvlOverride>
  </w:num>
  <w:num w:numId="30" w16cid:durableId="281350665">
    <w:abstractNumId w:val="16"/>
    <w:lvlOverride w:ilvl="1">
      <w:lvl w:ilvl="1">
        <w:numFmt w:val="bullet"/>
        <w:lvlText w:val=""/>
        <w:lvlJc w:val="left"/>
        <w:pPr>
          <w:tabs>
            <w:tab w:val="num" w:pos="1440"/>
          </w:tabs>
          <w:ind w:left="1440" w:hanging="360"/>
        </w:pPr>
        <w:rPr>
          <w:rFonts w:ascii="Symbol" w:hAnsi="Symbol" w:hint="default"/>
          <w:sz w:val="20"/>
        </w:rPr>
      </w:lvl>
    </w:lvlOverride>
  </w:num>
  <w:num w:numId="31" w16cid:durableId="1979526887">
    <w:abstractNumId w:val="16"/>
    <w:lvlOverride w:ilvl="1">
      <w:lvl w:ilvl="1">
        <w:numFmt w:val="bullet"/>
        <w:lvlText w:val=""/>
        <w:lvlJc w:val="left"/>
        <w:pPr>
          <w:tabs>
            <w:tab w:val="num" w:pos="1440"/>
          </w:tabs>
          <w:ind w:left="1440" w:hanging="360"/>
        </w:pPr>
        <w:rPr>
          <w:rFonts w:ascii="Symbol" w:hAnsi="Symbol" w:hint="default"/>
          <w:sz w:val="20"/>
        </w:rPr>
      </w:lvl>
    </w:lvlOverride>
  </w:num>
  <w:num w:numId="32" w16cid:durableId="1791825661">
    <w:abstractNumId w:val="20"/>
  </w:num>
  <w:num w:numId="33" w16cid:durableId="830411103">
    <w:abstractNumId w:val="20"/>
    <w:lvlOverride w:ilvl="1">
      <w:lvl w:ilvl="1">
        <w:numFmt w:val="bullet"/>
        <w:lvlText w:val=""/>
        <w:lvlJc w:val="left"/>
        <w:pPr>
          <w:tabs>
            <w:tab w:val="num" w:pos="1440"/>
          </w:tabs>
          <w:ind w:left="1440" w:hanging="360"/>
        </w:pPr>
        <w:rPr>
          <w:rFonts w:ascii="Symbol" w:hAnsi="Symbol" w:hint="default"/>
          <w:sz w:val="20"/>
        </w:rPr>
      </w:lvl>
    </w:lvlOverride>
  </w:num>
  <w:num w:numId="34" w16cid:durableId="1561286927">
    <w:abstractNumId w:val="20"/>
    <w:lvlOverride w:ilvl="1">
      <w:lvl w:ilvl="1">
        <w:numFmt w:val="bullet"/>
        <w:lvlText w:val=""/>
        <w:lvlJc w:val="left"/>
        <w:pPr>
          <w:tabs>
            <w:tab w:val="num" w:pos="1440"/>
          </w:tabs>
          <w:ind w:left="1440" w:hanging="360"/>
        </w:pPr>
        <w:rPr>
          <w:rFonts w:ascii="Symbol" w:hAnsi="Symbol" w:hint="default"/>
          <w:sz w:val="20"/>
        </w:rPr>
      </w:lvl>
    </w:lvlOverride>
  </w:num>
  <w:num w:numId="35" w16cid:durableId="54356091">
    <w:abstractNumId w:val="20"/>
    <w:lvlOverride w:ilvl="1">
      <w:lvl w:ilvl="1">
        <w:numFmt w:val="bullet"/>
        <w:lvlText w:val=""/>
        <w:lvlJc w:val="left"/>
        <w:pPr>
          <w:tabs>
            <w:tab w:val="num" w:pos="1440"/>
          </w:tabs>
          <w:ind w:left="1440" w:hanging="360"/>
        </w:pPr>
        <w:rPr>
          <w:rFonts w:ascii="Symbol" w:hAnsi="Symbol" w:hint="default"/>
          <w:sz w:val="20"/>
        </w:rPr>
      </w:lvl>
    </w:lvlOverride>
  </w:num>
  <w:num w:numId="36" w16cid:durableId="1657614256">
    <w:abstractNumId w:val="20"/>
    <w:lvlOverride w:ilvl="1">
      <w:lvl w:ilvl="1">
        <w:numFmt w:val="bullet"/>
        <w:lvlText w:val=""/>
        <w:lvlJc w:val="left"/>
        <w:pPr>
          <w:tabs>
            <w:tab w:val="num" w:pos="1440"/>
          </w:tabs>
          <w:ind w:left="1440" w:hanging="360"/>
        </w:pPr>
        <w:rPr>
          <w:rFonts w:ascii="Symbol" w:hAnsi="Symbol" w:hint="default"/>
          <w:sz w:val="20"/>
        </w:rPr>
      </w:lvl>
    </w:lvlOverride>
  </w:num>
  <w:num w:numId="37" w16cid:durableId="402726880">
    <w:abstractNumId w:val="20"/>
    <w:lvlOverride w:ilvl="1">
      <w:lvl w:ilvl="1">
        <w:numFmt w:val="bullet"/>
        <w:lvlText w:val=""/>
        <w:lvlJc w:val="left"/>
        <w:pPr>
          <w:tabs>
            <w:tab w:val="num" w:pos="1440"/>
          </w:tabs>
          <w:ind w:left="1440" w:hanging="360"/>
        </w:pPr>
        <w:rPr>
          <w:rFonts w:ascii="Symbol" w:hAnsi="Symbol" w:hint="default"/>
          <w:sz w:val="20"/>
        </w:rPr>
      </w:lvl>
    </w:lvlOverride>
  </w:num>
  <w:num w:numId="38" w16cid:durableId="1418861998">
    <w:abstractNumId w:val="20"/>
    <w:lvlOverride w:ilvl="1">
      <w:lvl w:ilvl="1">
        <w:numFmt w:val="bullet"/>
        <w:lvlText w:val=""/>
        <w:lvlJc w:val="left"/>
        <w:pPr>
          <w:tabs>
            <w:tab w:val="num" w:pos="1440"/>
          </w:tabs>
          <w:ind w:left="1440" w:hanging="360"/>
        </w:pPr>
        <w:rPr>
          <w:rFonts w:ascii="Symbol" w:hAnsi="Symbol" w:hint="default"/>
          <w:sz w:val="20"/>
        </w:rPr>
      </w:lvl>
    </w:lvlOverride>
  </w:num>
  <w:num w:numId="39" w16cid:durableId="1722292088">
    <w:abstractNumId w:val="14"/>
  </w:num>
  <w:num w:numId="40" w16cid:durableId="2131780725">
    <w:abstractNumId w:val="14"/>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EA6"/>
    <w:rsid w:val="0056537A"/>
    <w:rsid w:val="00AD406D"/>
    <w:rsid w:val="00C11F91"/>
    <w:rsid w:val="00DA7EA6"/>
    <w:rsid w:val="00F57B17"/>
    <w:rsid w:val="5A771AA7"/>
    <w:rsid w:val="7C6F2B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D5A05"/>
  <w15:docId w15:val="{5C3E5E4F-BB68-4191-8FFF-7EF026679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spacing w:line="276" w:lineRule="auto"/>
    </w:pPr>
    <w:rPr>
      <w:sz w:val="22"/>
      <w:szCs w:val="22"/>
      <w:lang w:val="it"/>
    </w:rPr>
  </w:style>
  <w:style w:type="paragraph" w:styleId="Titolo1">
    <w:name w:val="heading 1"/>
    <w:basedOn w:val="Normale"/>
    <w:next w:val="Normale"/>
    <w:qFormat/>
    <w:pPr>
      <w:keepNext/>
      <w:keepLines/>
      <w:spacing w:before="400" w:after="120"/>
      <w:outlineLvl w:val="0"/>
    </w:pPr>
    <w:rPr>
      <w:sz w:val="40"/>
      <w:szCs w:val="40"/>
    </w:rPr>
  </w:style>
  <w:style w:type="paragraph" w:styleId="Titolo2">
    <w:name w:val="heading 2"/>
    <w:basedOn w:val="Normale"/>
    <w:next w:val="Normale"/>
    <w:qFormat/>
    <w:pPr>
      <w:keepNext/>
      <w:keepLines/>
      <w:spacing w:before="360" w:after="120"/>
      <w:outlineLvl w:val="1"/>
    </w:pPr>
    <w:rPr>
      <w:sz w:val="32"/>
      <w:szCs w:val="32"/>
    </w:rPr>
  </w:style>
  <w:style w:type="paragraph" w:styleId="Titolo3">
    <w:name w:val="heading 3"/>
    <w:basedOn w:val="Normale"/>
    <w:next w:val="Normale"/>
    <w:qFormat/>
    <w:pPr>
      <w:keepNext/>
      <w:keepLines/>
      <w:spacing w:before="320" w:after="80"/>
      <w:outlineLvl w:val="2"/>
    </w:pPr>
    <w:rPr>
      <w:color w:val="434343"/>
      <w:sz w:val="28"/>
      <w:szCs w:val="28"/>
    </w:rPr>
  </w:style>
  <w:style w:type="paragraph" w:styleId="Titolo4">
    <w:name w:val="heading 4"/>
    <w:basedOn w:val="Normale"/>
    <w:next w:val="Normale"/>
    <w:pPr>
      <w:keepNext/>
      <w:keepLines/>
      <w:spacing w:before="280" w:after="80"/>
      <w:outlineLvl w:val="3"/>
    </w:pPr>
    <w:rPr>
      <w:color w:val="666666"/>
      <w:sz w:val="24"/>
      <w:szCs w:val="24"/>
    </w:rPr>
  </w:style>
  <w:style w:type="paragraph" w:styleId="Titolo5">
    <w:name w:val="heading 5"/>
    <w:basedOn w:val="Normale"/>
    <w:next w:val="Normale"/>
    <w:pPr>
      <w:keepNext/>
      <w:keepLines/>
      <w:spacing w:before="240" w:after="80"/>
      <w:outlineLvl w:val="4"/>
    </w:pPr>
    <w:rPr>
      <w:color w:val="666666"/>
    </w:rPr>
  </w:style>
  <w:style w:type="paragraph" w:styleId="Titolo6">
    <w:name w:val="heading 6"/>
    <w:basedOn w:val="Normale"/>
    <w:next w:val="Normale"/>
    <w:qFormat/>
    <w:pPr>
      <w:keepNext/>
      <w:keepLines/>
      <w:spacing w:before="240" w:after="80"/>
      <w:outlineLvl w:val="5"/>
    </w:pPr>
    <w:rPr>
      <w:i/>
      <w:color w:val="66666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next w:val="Normale"/>
    <w:qFormat/>
    <w:pPr>
      <w:keepNext/>
      <w:keepLines/>
      <w:spacing w:after="320"/>
    </w:pPr>
    <w:rPr>
      <w:color w:val="666666"/>
      <w:sz w:val="30"/>
      <w:szCs w:val="30"/>
    </w:rPr>
  </w:style>
  <w:style w:type="paragraph" w:styleId="Titolo">
    <w:name w:val="Title"/>
    <w:basedOn w:val="Normale"/>
    <w:next w:val="Normale"/>
    <w:qFormat/>
    <w:pPr>
      <w:keepNext/>
      <w:keepLines/>
      <w:spacing w:after="60"/>
    </w:pPr>
    <w:rPr>
      <w:sz w:val="52"/>
      <w:szCs w:val="52"/>
    </w:rPr>
  </w:style>
  <w:style w:type="table" w:customStyle="1" w:styleId="TableNormal">
    <w:name w:val="Table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4077708">
      <w:bodyDiv w:val="1"/>
      <w:marLeft w:val="0"/>
      <w:marRight w:val="0"/>
      <w:marTop w:val="0"/>
      <w:marBottom w:val="0"/>
      <w:divBdr>
        <w:top w:val="none" w:sz="0" w:space="0" w:color="auto"/>
        <w:left w:val="none" w:sz="0" w:space="0" w:color="auto"/>
        <w:bottom w:val="none" w:sz="0" w:space="0" w:color="auto"/>
        <w:right w:val="none" w:sz="0" w:space="0" w:color="auto"/>
      </w:divBdr>
    </w:div>
    <w:div w:id="11349116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19</Pages>
  <Words>6377</Words>
  <Characters>36350</Characters>
  <Application>Microsoft Office Word</Application>
  <DocSecurity>0</DocSecurity>
  <Lines>302</Lines>
  <Paragraphs>85</Paragraphs>
  <ScaleCrop>false</ScaleCrop>
  <Company/>
  <LinksUpToDate>false</LinksUpToDate>
  <CharactersWithSpaces>42642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dc:creator>
  <cp:lastModifiedBy>Paolo Marchisella</cp:lastModifiedBy>
  <cp:revision>3</cp:revision>
  <dcterms:created xsi:type="dcterms:W3CDTF">2025-07-16T18:40:00Z</dcterms:created>
  <dcterms:modified xsi:type="dcterms:W3CDTF">2025-07-16T19:05:00Z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EF6B1BE8BCF64B0588B3F2D2B2AD7FD0_12</vt:lpwstr>
  </property>
</Properties>
</file>